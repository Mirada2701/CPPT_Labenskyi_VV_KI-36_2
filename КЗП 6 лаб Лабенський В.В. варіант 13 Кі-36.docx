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632B552" w14:textId="77777777" w:rsidR="005B5532" w:rsidRDefault="00000000">
      <w:pPr>
        <w:spacing w:after="31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Міністерство освіти і науки України</w:t>
      </w:r>
    </w:p>
    <w:p w14:paraId="5262E48D" w14:textId="77777777" w:rsidR="005B5532" w:rsidRDefault="00000000">
      <w:pPr>
        <w:spacing w:after="308"/>
        <w:ind w:left="10" w:right="229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Національний університет «Львівська політехніка»</w:t>
      </w:r>
    </w:p>
    <w:p w14:paraId="36E6E64A" w14:textId="77777777" w:rsidR="005B5532" w:rsidRDefault="00000000">
      <w:pPr>
        <w:pStyle w:val="1"/>
        <w:spacing w:after="215"/>
        <w:ind w:left="4248" w:right="366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ЕОМ</w:t>
      </w:r>
    </w:p>
    <w:p w14:paraId="531D8264" w14:textId="77777777" w:rsidR="005B5532" w:rsidRDefault="005B5532">
      <w:pPr>
        <w:spacing w:after="71"/>
        <w:ind w:right="293"/>
        <w:jc w:val="center"/>
        <w:rPr>
          <w:rFonts w:ascii="Times New Roman" w:hAnsi="Times New Roman"/>
          <w:sz w:val="28"/>
          <w:szCs w:val="28"/>
        </w:rPr>
      </w:pPr>
    </w:p>
    <w:p w14:paraId="2E202A8B" w14:textId="77777777" w:rsidR="005B5532" w:rsidRDefault="005B5532">
      <w:pPr>
        <w:spacing w:after="58"/>
        <w:ind w:right="293"/>
        <w:jc w:val="center"/>
        <w:rPr>
          <w:rFonts w:ascii="Times New Roman" w:hAnsi="Times New Roman"/>
          <w:sz w:val="28"/>
          <w:szCs w:val="28"/>
        </w:rPr>
      </w:pPr>
    </w:p>
    <w:p w14:paraId="230CE5C6" w14:textId="77777777" w:rsidR="005B5532" w:rsidRDefault="00000000">
      <w:pPr>
        <w:spacing w:after="102"/>
        <w:ind w:right="15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0BDC28A" wp14:editId="1ADCF9CF">
            <wp:extent cx="2300605" cy="2183130"/>
            <wp:effectExtent l="0" t="0" r="4445" b="762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9726" w14:textId="77777777" w:rsidR="005B5532" w:rsidRDefault="00000000">
      <w:pPr>
        <w:spacing w:after="308"/>
        <w:ind w:left="10" w:right="225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Звіт</w:t>
      </w:r>
    </w:p>
    <w:p w14:paraId="29CE6BD1" w14:textId="77777777" w:rsidR="005B5532" w:rsidRDefault="00000000">
      <w:pPr>
        <w:spacing w:after="186"/>
        <w:ind w:left="10" w:right="223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до лабораторної роботи №</w:t>
      </w:r>
      <w:r w:rsidRPr="005F6C12">
        <w:rPr>
          <w:rFonts w:ascii="Times New Roman" w:eastAsia="Times New Roman" w:hAnsi="Times New Roman"/>
          <w:sz w:val="28"/>
          <w:szCs w:val="28"/>
          <w:lang w:val="ru-RU"/>
        </w:rPr>
        <w:t>6</w:t>
      </w:r>
    </w:p>
    <w:p w14:paraId="6F0AF0B0" w14:textId="77777777" w:rsidR="005B5532" w:rsidRDefault="00000000">
      <w:pPr>
        <w:spacing w:after="198"/>
        <w:ind w:left="477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 дисципліни: «</w:t>
      </w:r>
      <w:proofErr w:type="spellStart"/>
      <w:r>
        <w:rPr>
          <w:rFonts w:ascii="Times New Roman" w:eastAsia="SimSun" w:hAnsi="Times New Roman"/>
          <w:sz w:val="28"/>
          <w:szCs w:val="28"/>
        </w:rPr>
        <w:t>Кросплатформенні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засоби програмування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14:paraId="11C07FE2" w14:textId="77777777" w:rsidR="005B5532" w:rsidRDefault="00000000">
      <w:pPr>
        <w:spacing w:after="121" w:line="268" w:lineRule="auto"/>
        <w:ind w:left="598" w:right="348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тему: «</w:t>
      </w:r>
      <w:r>
        <w:rPr>
          <w:rFonts w:ascii="Times New Roman" w:eastAsia="SimSun" w:hAnsi="Times New Roman"/>
          <w:sz w:val="28"/>
          <w:szCs w:val="28"/>
        </w:rPr>
        <w:t xml:space="preserve">ФАЙЛИ 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14:paraId="20F6C2F7" w14:textId="071B0085" w:rsidR="005B5532" w:rsidRDefault="00000000">
      <w:pPr>
        <w:wordWrap w:val="0"/>
        <w:spacing w:beforeAutospacing="1" w:after="0" w:afterAutospacing="1" w:line="266" w:lineRule="auto"/>
        <w:jc w:val="right"/>
        <w:rPr>
          <w:rFonts w:ascii="Times New Roman" w:hAnsi="Times New Roman"/>
          <w:sz w:val="28"/>
          <w:szCs w:val="28"/>
        </w:rPr>
      </w:pPr>
      <w:r w:rsidRPr="005F6C12">
        <w:rPr>
          <w:rFonts w:ascii="Times New Roman" w:hAnsi="Times New Roman"/>
          <w:sz w:val="28"/>
          <w:szCs w:val="28"/>
          <w:lang w:val="ru-RU" w:eastAsia="zh-CN" w:bidi="ar"/>
        </w:rPr>
        <w:tab/>
      </w:r>
      <w:proofErr w:type="spellStart"/>
      <w:r w:rsidRPr="005F6C12">
        <w:rPr>
          <w:rFonts w:ascii="Times New Roman" w:hAnsi="Times New Roman"/>
          <w:sz w:val="28"/>
          <w:szCs w:val="28"/>
          <w:lang w:val="ru-RU" w:eastAsia="zh-CN" w:bidi="ar"/>
        </w:rPr>
        <w:t>Виконав</w:t>
      </w:r>
      <w:proofErr w:type="spellEnd"/>
      <w:r w:rsidRPr="005F6C12">
        <w:rPr>
          <w:rFonts w:ascii="Times New Roman" w:hAnsi="Times New Roman"/>
          <w:sz w:val="28"/>
          <w:szCs w:val="28"/>
          <w:lang w:val="ru-RU" w:eastAsia="zh-CN" w:bidi="ar"/>
        </w:rPr>
        <w:t>: ст. гр. КІ-3</w:t>
      </w:r>
      <w:r w:rsidR="005F6C12">
        <w:rPr>
          <w:rFonts w:ascii="Times New Roman" w:hAnsi="Times New Roman"/>
          <w:sz w:val="28"/>
          <w:szCs w:val="28"/>
          <w:lang w:eastAsia="zh-CN" w:bidi="ar"/>
        </w:rPr>
        <w:t>6</w:t>
      </w:r>
      <w:r w:rsidRPr="005F6C12">
        <w:rPr>
          <w:rFonts w:ascii="Times New Roman" w:hAnsi="Times New Roman"/>
          <w:sz w:val="28"/>
          <w:szCs w:val="28"/>
          <w:lang w:val="ru-RU" w:eastAsia="zh-CN" w:bidi="ar"/>
        </w:rPr>
        <w:br/>
      </w:r>
      <w:r w:rsidR="005F6C12">
        <w:rPr>
          <w:rFonts w:ascii="Times New Roman" w:hAnsi="Times New Roman"/>
          <w:sz w:val="28"/>
          <w:szCs w:val="28"/>
          <w:lang w:val="ru-RU" w:eastAsia="zh-CN" w:bidi="ar"/>
        </w:rPr>
        <w:t>Лабенський В.В.</w:t>
      </w:r>
      <w:r w:rsidRPr="005F6C12">
        <w:rPr>
          <w:rFonts w:ascii="Times New Roman" w:hAnsi="Times New Roman"/>
          <w:sz w:val="28"/>
          <w:szCs w:val="28"/>
          <w:lang w:val="ru-RU" w:eastAsia="zh-CN" w:bidi="ar"/>
        </w:rPr>
        <w:br/>
      </w:r>
      <w:proofErr w:type="spellStart"/>
      <w:r w:rsidRPr="005F6C12">
        <w:rPr>
          <w:rFonts w:ascii="Times New Roman" w:hAnsi="Times New Roman"/>
          <w:sz w:val="28"/>
          <w:szCs w:val="28"/>
          <w:lang w:val="ru-RU" w:eastAsia="zh-CN" w:bidi="ar"/>
        </w:rPr>
        <w:t>Прийняв</w:t>
      </w:r>
      <w:proofErr w:type="spellEnd"/>
      <w:r w:rsidRPr="005F6C12">
        <w:rPr>
          <w:rFonts w:ascii="Times New Roman" w:hAnsi="Times New Roman"/>
          <w:sz w:val="28"/>
          <w:szCs w:val="28"/>
          <w:lang w:val="ru-RU" w:eastAsia="zh-CN" w:bidi="ar"/>
        </w:rPr>
        <w:t>:</w:t>
      </w:r>
      <w:r w:rsidRPr="005F6C12">
        <w:rPr>
          <w:rFonts w:ascii="Times New Roman" w:hAnsi="Times New Roman"/>
          <w:sz w:val="28"/>
          <w:szCs w:val="28"/>
          <w:lang w:val="ru-RU" w:eastAsia="zh-CN" w:bidi="ar"/>
        </w:rPr>
        <w:br/>
      </w:r>
      <w:proofErr w:type="spellStart"/>
      <w:r w:rsidR="005F6C12">
        <w:rPr>
          <w:rFonts w:ascii="Times New Roman" w:eastAsia="Roboto" w:hAnsi="Times New Roman"/>
          <w:sz w:val="28"/>
          <w:szCs w:val="28"/>
          <w:shd w:val="clear" w:color="auto" w:fill="FFFFFF"/>
          <w:lang w:val="ru-RU" w:eastAsia="zh-CN" w:bidi="ar"/>
        </w:rPr>
        <w:t>Іванов</w:t>
      </w:r>
      <w:proofErr w:type="spellEnd"/>
      <w:r w:rsidR="005F6C12">
        <w:rPr>
          <w:rFonts w:ascii="Times New Roman" w:eastAsia="Roboto" w:hAnsi="Times New Roman"/>
          <w:sz w:val="28"/>
          <w:szCs w:val="28"/>
          <w:shd w:val="clear" w:color="auto" w:fill="FFFFFF"/>
          <w:lang w:val="ru-RU" w:eastAsia="zh-CN" w:bidi="ar"/>
        </w:rPr>
        <w:t xml:space="preserve"> Ю.С.</w:t>
      </w:r>
    </w:p>
    <w:p w14:paraId="35A24A9C" w14:textId="77777777" w:rsidR="005B5532" w:rsidRDefault="005B5532">
      <w:pPr>
        <w:spacing w:after="69"/>
        <w:ind w:right="450"/>
        <w:jc w:val="center"/>
        <w:rPr>
          <w:rFonts w:ascii="Times New Roman" w:hAnsi="Times New Roman"/>
          <w:sz w:val="28"/>
          <w:szCs w:val="28"/>
        </w:rPr>
      </w:pPr>
    </w:p>
    <w:p w14:paraId="2E150416" w14:textId="77777777" w:rsidR="005B5532" w:rsidRDefault="005B5532">
      <w:pPr>
        <w:spacing w:after="71"/>
        <w:ind w:right="151"/>
        <w:jc w:val="center"/>
        <w:rPr>
          <w:rFonts w:ascii="Times New Roman" w:hAnsi="Times New Roman"/>
          <w:sz w:val="28"/>
          <w:szCs w:val="28"/>
        </w:rPr>
      </w:pPr>
    </w:p>
    <w:p w14:paraId="774A896B" w14:textId="77777777" w:rsidR="005B5532" w:rsidRDefault="00000000">
      <w:pPr>
        <w:spacing w:after="181"/>
        <w:ind w:right="606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Львів 2022</w:t>
      </w:r>
    </w:p>
    <w:p w14:paraId="0186CE61" w14:textId="77777777" w:rsidR="005B5532" w:rsidRDefault="00000000">
      <w:pPr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br w:type="page"/>
      </w:r>
    </w:p>
    <w:p w14:paraId="2BA80022" w14:textId="77777777" w:rsidR="005B5532" w:rsidRDefault="00000000">
      <w:pPr>
        <w:spacing w:after="181"/>
        <w:ind w:right="606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>Лабораторна робота №</w:t>
      </w:r>
      <w:r w:rsidRPr="005F6C12">
        <w:rPr>
          <w:rFonts w:ascii="Times New Roman" w:eastAsia="Times New Roman" w:hAnsi="Times New Roman"/>
          <w:b/>
          <w:sz w:val="28"/>
          <w:szCs w:val="28"/>
          <w:lang w:val="ru-RU"/>
        </w:rPr>
        <w:t>6</w:t>
      </w:r>
    </w:p>
    <w:p w14:paraId="6719E839" w14:textId="77777777" w:rsidR="005B5532" w:rsidRDefault="00000000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Мета: </w:t>
      </w:r>
      <w:r>
        <w:rPr>
          <w:rFonts w:ascii="Times New Roman" w:eastAsia="SimSun" w:hAnsi="Times New Roman"/>
          <w:sz w:val="28"/>
          <w:szCs w:val="28"/>
        </w:rPr>
        <w:t xml:space="preserve">оволодіти навиками використання засобів мови </w:t>
      </w:r>
      <w:proofErr w:type="spellStart"/>
      <w:r>
        <w:rPr>
          <w:rFonts w:ascii="Times New Roman" w:eastAsia="SimSun" w:hAnsi="Times New Roman"/>
          <w:sz w:val="28"/>
          <w:szCs w:val="28"/>
        </w:rPr>
        <w:t>Java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для роботи з потоками і файлами.</w:t>
      </w:r>
      <w:r>
        <w:rPr>
          <w:rFonts w:ascii="Times New Roman" w:eastAsia="SimSun" w:hAnsi="Times New Roman"/>
          <w:sz w:val="28"/>
          <w:szCs w:val="28"/>
        </w:rPr>
        <w:br/>
      </w:r>
      <w:r>
        <w:rPr>
          <w:rFonts w:ascii="Times New Roman" w:eastAsia="SimSun" w:hAnsi="Times New Roman"/>
          <w:b/>
          <w:bCs/>
          <w:sz w:val="28"/>
          <w:szCs w:val="28"/>
        </w:rPr>
        <w:t>Варіант №13</w:t>
      </w:r>
    </w:p>
    <w:p w14:paraId="67EED02C" w14:textId="77777777" w:rsidR="005B5532" w:rsidRDefault="00000000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  <w:lang w:val="en-US"/>
        </w:rPr>
        <w:t>13.</w:t>
      </w:r>
      <w:proofErr w:type="spellStart"/>
      <w:r>
        <w:rPr>
          <w:rFonts w:ascii="Times New Roman" w:eastAsia="SimSun" w:hAnsi="Times New Roman"/>
          <w:sz w:val="28"/>
          <w:szCs w:val="28"/>
        </w:rPr>
        <w:t>sin</w:t>
      </w:r>
      <w:proofErr w:type="spellEnd"/>
      <w:r>
        <w:rPr>
          <w:rFonts w:ascii="Times New Roman" w:eastAsia="SimSun" w:hAnsi="Times New Roman"/>
          <w:sz w:val="28"/>
          <w:szCs w:val="28"/>
        </w:rPr>
        <w:t>(x)/</w:t>
      </w:r>
      <w:proofErr w:type="spellStart"/>
      <w:r>
        <w:rPr>
          <w:rFonts w:ascii="Times New Roman" w:eastAsia="SimSun" w:hAnsi="Times New Roman"/>
          <w:sz w:val="28"/>
          <w:szCs w:val="28"/>
        </w:rPr>
        <w:t>ctg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(8x) </w:t>
      </w:r>
      <w:r>
        <w:rPr>
          <w:rFonts w:ascii="Times New Roman" w:eastAsia="SimSun" w:hAnsi="Times New Roman"/>
          <w:sz w:val="28"/>
          <w:szCs w:val="28"/>
        </w:rPr>
        <w:br/>
      </w:r>
      <w:r>
        <w:rPr>
          <w:rFonts w:ascii="Times New Roman" w:eastAsia="SimSun" w:hAnsi="Times New Roman"/>
          <w:b/>
          <w:bCs/>
          <w:sz w:val="28"/>
          <w:szCs w:val="28"/>
        </w:rPr>
        <w:t>Код програми:</w:t>
      </w:r>
    </w:p>
    <w:p w14:paraId="4FB51B13" w14:textId="77777777" w:rsidR="005B5532" w:rsidRDefault="00000000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en-US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 xml:space="preserve">Файл </w:t>
      </w:r>
      <w:r>
        <w:rPr>
          <w:rFonts w:ascii="Times New Roman" w:eastAsia="SimSun" w:hAnsi="Times New Roman"/>
          <w:b/>
          <w:bCs/>
          <w:sz w:val="28"/>
          <w:szCs w:val="28"/>
          <w:lang w:val="en-US"/>
        </w:rPr>
        <w:t>fileClass.java</w:t>
      </w:r>
    </w:p>
    <w:p w14:paraId="71DC81BD" w14:textId="77777777" w:rsidR="005B5532" w:rsidRDefault="00000000">
      <w:pPr>
        <w:pStyle w:val="HTML8"/>
        <w:shd w:val="clear" w:color="auto" w:fill="1B1A19"/>
        <w:rPr>
          <w:rFonts w:ascii="Times New Roman" w:eastAsia="monospace" w:hAnsi="Times New Roman" w:hint="default"/>
          <w:color w:val="F9F6EF"/>
          <w:sz w:val="28"/>
          <w:szCs w:val="28"/>
        </w:rPr>
      </w:pP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import 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>java.io.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*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import </w:t>
      </w:r>
      <w:proofErr w:type="spellStart"/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>java.util.Scanner</w:t>
      </w:r>
      <w:proofErr w:type="spellEnd"/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class </w:t>
      </w:r>
      <w:proofErr w:type="spellStart"/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>fileClass</w:t>
      </w:r>
      <w:proofErr w:type="spellEnd"/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private  double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result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void </w:t>
      </w:r>
      <w:r>
        <w:rPr>
          <w:rFonts w:ascii="Times New Roman" w:eastAsia="monospace" w:hAnsi="Times New Roman" w:hint="default"/>
          <w:color w:val="B7E66E"/>
          <w:sz w:val="28"/>
          <w:szCs w:val="28"/>
          <w:shd w:val="clear" w:color="auto" w:fill="1B1A19"/>
        </w:rPr>
        <w:t>calc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double 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x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Calculate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 xml:space="preserve">object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new 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Calculate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 xml:space="preserve">result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= </w:t>
      </w:r>
      <w:proofErr w:type="spellStart"/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object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calc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x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double </w:t>
      </w:r>
      <w:proofErr w:type="spellStart"/>
      <w:r>
        <w:rPr>
          <w:rFonts w:ascii="Times New Roman" w:eastAsia="monospace" w:hAnsi="Times New Roman" w:hint="default"/>
          <w:color w:val="B7E66E"/>
          <w:sz w:val="28"/>
          <w:szCs w:val="28"/>
          <w:shd w:val="clear" w:color="auto" w:fill="1B1A19"/>
        </w:rPr>
        <w:t>getResult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return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result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void </w:t>
      </w:r>
      <w:proofErr w:type="spellStart"/>
      <w:r>
        <w:rPr>
          <w:rFonts w:ascii="Times New Roman" w:eastAsia="monospace" w:hAnsi="Times New Roman" w:hint="default"/>
          <w:color w:val="B7E66E"/>
          <w:sz w:val="28"/>
          <w:szCs w:val="28"/>
          <w:shd w:val="clear" w:color="auto" w:fill="1B1A19"/>
        </w:rPr>
        <w:t>writeResFile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String 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filename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throws </w:t>
      </w:r>
      <w:proofErr w:type="spellStart"/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>FileNotFoundException</w:t>
      </w:r>
      <w:proofErr w:type="spellEnd"/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>PrintWriter</w:t>
      </w:r>
      <w:proofErr w:type="spellEnd"/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file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=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new </w:t>
      </w:r>
      <w:proofErr w:type="spellStart"/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PrintWriter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filename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file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printf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z w:val="28"/>
          <w:szCs w:val="28"/>
          <w:shd w:val="clear" w:color="auto" w:fill="1B1A19"/>
        </w:rPr>
        <w:t>"%f</w:t>
      </w:r>
      <w:r>
        <w:rPr>
          <w:rFonts w:ascii="Times New Roman" w:eastAsia="monospace" w:hAnsi="Times New Roman" w:hint="default"/>
          <w:color w:val="78DCE8"/>
          <w:sz w:val="28"/>
          <w:szCs w:val="28"/>
          <w:shd w:val="clear" w:color="auto" w:fill="1B1A19"/>
        </w:rPr>
        <w:t>\n</w:t>
      </w:r>
      <w:r>
        <w:rPr>
          <w:rFonts w:ascii="Times New Roman" w:eastAsia="monospace" w:hAnsi="Times New Roman" w:hint="default"/>
          <w:color w:val="FFD866"/>
          <w:sz w:val="28"/>
          <w:szCs w:val="28"/>
          <w:shd w:val="clear" w:color="auto" w:fill="1B1A19"/>
        </w:rPr>
        <w:t>"</w:t>
      </w:r>
      <w:r>
        <w:rPr>
          <w:rFonts w:ascii="Times New Roman" w:eastAsia="monospace" w:hAnsi="Times New Roman" w:hint="default"/>
          <w:color w:val="78DCE8"/>
          <w:sz w:val="28"/>
          <w:szCs w:val="28"/>
          <w:shd w:val="clear" w:color="auto" w:fill="1B1A19"/>
        </w:rPr>
        <w:t xml:space="preserve">,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result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file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close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void </w:t>
      </w:r>
      <w:proofErr w:type="spellStart"/>
      <w:r>
        <w:rPr>
          <w:rFonts w:ascii="Times New Roman" w:eastAsia="monospace" w:hAnsi="Times New Roman" w:hint="default"/>
          <w:color w:val="B7E66E"/>
          <w:sz w:val="28"/>
          <w:szCs w:val="28"/>
          <w:shd w:val="clear" w:color="auto" w:fill="1B1A19"/>
        </w:rPr>
        <w:t>readResFile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String 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filename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>try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   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File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 xml:space="preserve">f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new 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File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filename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>if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proofErr w:type="spellStart"/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f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exists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())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       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Scanner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 xml:space="preserve">s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new 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Scanner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f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      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 xml:space="preserve">result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= </w:t>
      </w:r>
      <w:proofErr w:type="spellStart"/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s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nextDouble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       </w:t>
      </w:r>
      <w:proofErr w:type="spellStart"/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s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close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else throw new </w:t>
      </w:r>
      <w:proofErr w:type="spellStart"/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FileNotFoundException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z w:val="28"/>
          <w:szCs w:val="28"/>
          <w:shd w:val="clear" w:color="auto" w:fill="1B1A19"/>
        </w:rPr>
        <w:t xml:space="preserve">"File "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+ 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 xml:space="preserve">filename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+ </w:t>
      </w:r>
      <w:r>
        <w:rPr>
          <w:rFonts w:ascii="Times New Roman" w:eastAsia="monospace" w:hAnsi="Times New Roman" w:hint="default"/>
          <w:color w:val="FFD866"/>
          <w:sz w:val="28"/>
          <w:szCs w:val="28"/>
          <w:shd w:val="clear" w:color="auto" w:fill="1B1A19"/>
        </w:rPr>
        <w:t>" does not exist"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lastRenderedPageBreak/>
        <w:br/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>catch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proofErr w:type="spellStart"/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>FileNotFoundException</w:t>
      </w:r>
      <w:proofErr w:type="spellEnd"/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e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    </w:t>
      </w:r>
      <w:proofErr w:type="spellStart"/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z w:val="28"/>
          <w:szCs w:val="28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print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proofErr w:type="spellStart"/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e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getMessage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void </w:t>
      </w:r>
      <w:proofErr w:type="spellStart"/>
      <w:r>
        <w:rPr>
          <w:rFonts w:ascii="Times New Roman" w:eastAsia="monospace" w:hAnsi="Times New Roman" w:hint="default"/>
          <w:color w:val="B7E66E"/>
          <w:sz w:val="28"/>
          <w:szCs w:val="28"/>
          <w:shd w:val="clear" w:color="auto" w:fill="1B1A19"/>
        </w:rPr>
        <w:t>writeResFileBinary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String 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filename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throws </w:t>
      </w:r>
      <w:proofErr w:type="spellStart"/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>IOException</w:t>
      </w:r>
      <w:proofErr w:type="spellEnd"/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>DataOutputStream</w:t>
      </w:r>
      <w:proofErr w:type="spellEnd"/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 xml:space="preserve">f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new </w:t>
      </w:r>
      <w:proofErr w:type="spellStart"/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DataOutputStream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808080"/>
          <w:sz w:val="28"/>
          <w:szCs w:val="28"/>
          <w:shd w:val="clear" w:color="auto" w:fill="1B1A19"/>
        </w:rPr>
        <w:t xml:space="preserve">new </w:t>
      </w:r>
      <w:proofErr w:type="spellStart"/>
      <w:r>
        <w:rPr>
          <w:rFonts w:ascii="Times New Roman" w:eastAsia="monospace" w:hAnsi="Times New Roman" w:hint="default"/>
          <w:color w:val="808080"/>
          <w:sz w:val="28"/>
          <w:szCs w:val="28"/>
          <w:shd w:val="clear" w:color="auto" w:fill="1B1A19"/>
        </w:rPr>
        <w:t>FileOutputStream</w:t>
      </w:r>
      <w:proofErr w:type="spellEnd"/>
      <w:r>
        <w:rPr>
          <w:rFonts w:ascii="Times New Roman" w:eastAsia="monospace" w:hAnsi="Times New Roman" w:hint="default"/>
          <w:color w:val="808080"/>
          <w:sz w:val="28"/>
          <w:szCs w:val="28"/>
          <w:shd w:val="clear" w:color="auto" w:fill="1B1A19"/>
        </w:rPr>
        <w:t>(filename)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</w:t>
      </w:r>
      <w:proofErr w:type="spellStart"/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f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writeDouble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result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void </w:t>
      </w:r>
      <w:proofErr w:type="spellStart"/>
      <w:r>
        <w:rPr>
          <w:rFonts w:ascii="Times New Roman" w:eastAsia="monospace" w:hAnsi="Times New Roman" w:hint="default"/>
          <w:color w:val="B7E66E"/>
          <w:sz w:val="28"/>
          <w:szCs w:val="28"/>
          <w:shd w:val="clear" w:color="auto" w:fill="1B1A19"/>
        </w:rPr>
        <w:t>readResFileBinary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String 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filename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throws </w:t>
      </w:r>
      <w:proofErr w:type="spellStart"/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>IOException</w:t>
      </w:r>
      <w:proofErr w:type="spellEnd"/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>DataInputStream</w:t>
      </w:r>
      <w:proofErr w:type="spellEnd"/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 xml:space="preserve">f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new </w:t>
      </w:r>
      <w:proofErr w:type="spellStart"/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DataInputStream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808080"/>
          <w:sz w:val="28"/>
          <w:szCs w:val="28"/>
          <w:shd w:val="clear" w:color="auto" w:fill="1B1A19"/>
        </w:rPr>
        <w:t xml:space="preserve">new </w:t>
      </w:r>
      <w:proofErr w:type="spellStart"/>
      <w:r>
        <w:rPr>
          <w:rFonts w:ascii="Times New Roman" w:eastAsia="monospace" w:hAnsi="Times New Roman" w:hint="default"/>
          <w:color w:val="808080"/>
          <w:sz w:val="28"/>
          <w:szCs w:val="28"/>
          <w:shd w:val="clear" w:color="auto" w:fill="1B1A19"/>
        </w:rPr>
        <w:t>FileInputStream</w:t>
      </w:r>
      <w:proofErr w:type="spellEnd"/>
      <w:r>
        <w:rPr>
          <w:rFonts w:ascii="Times New Roman" w:eastAsia="monospace" w:hAnsi="Times New Roman" w:hint="default"/>
          <w:color w:val="808080"/>
          <w:sz w:val="28"/>
          <w:szCs w:val="28"/>
          <w:shd w:val="clear" w:color="auto" w:fill="1B1A19"/>
        </w:rPr>
        <w:t>(filename)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result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=</w:t>
      </w:r>
      <w:proofErr w:type="spellStart"/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f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readDouble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f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close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>}</w:t>
      </w:r>
    </w:p>
    <w:p w14:paraId="336A27B2" w14:textId="77777777" w:rsidR="005B5532" w:rsidRDefault="005B5532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en-US"/>
        </w:rPr>
      </w:pPr>
    </w:p>
    <w:p w14:paraId="0A81B135" w14:textId="77777777" w:rsidR="005B5532" w:rsidRDefault="00000000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Приклад виконання програми:</w:t>
      </w:r>
    </w:p>
    <w:p w14:paraId="2C77F40E" w14:textId="77777777" w:rsidR="005B5532" w:rsidRDefault="005B5532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</w:p>
    <w:p w14:paraId="10DA8099" w14:textId="77777777" w:rsidR="005B5532" w:rsidRDefault="00000000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114300" distR="114300" wp14:anchorId="2A682D3A" wp14:editId="799BD84B">
            <wp:extent cx="3876675" cy="306705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43A4F" w14:textId="77777777" w:rsidR="005B5532" w:rsidRPr="005F6C12" w:rsidRDefault="00000000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eastAsia="SimSun" w:hAnsi="Times New Roman"/>
          <w:sz w:val="28"/>
          <w:szCs w:val="28"/>
        </w:rPr>
        <w:t xml:space="preserve">На даній </w:t>
      </w:r>
      <w:proofErr w:type="spellStart"/>
      <w:r>
        <w:rPr>
          <w:rFonts w:ascii="Times New Roman" w:eastAsia="SimSun" w:hAnsi="Times New Roman"/>
          <w:sz w:val="28"/>
          <w:szCs w:val="28"/>
        </w:rPr>
        <w:t>лаборатоній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роботі я 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оволоді</w:t>
      </w:r>
      <w:proofErr w:type="spellEnd"/>
      <w:r>
        <w:rPr>
          <w:rFonts w:ascii="Times New Roman" w:eastAsia="SimSun" w:hAnsi="Times New Roman"/>
          <w:sz w:val="28"/>
          <w:szCs w:val="28"/>
          <w:lang w:val="en-US"/>
        </w:rPr>
        <w:t>d</w:t>
      </w:r>
      <w:r>
        <w:rPr>
          <w:rFonts w:ascii="Times New Roman" w:eastAsia="SimSun" w:hAnsi="Times New Roman"/>
          <w:sz w:val="28"/>
          <w:szCs w:val="28"/>
        </w:rPr>
        <w:t xml:space="preserve"> навиками використання засобів мови </w:t>
      </w:r>
      <w:proofErr w:type="spellStart"/>
      <w:r>
        <w:rPr>
          <w:rFonts w:ascii="Times New Roman" w:eastAsia="SimSun" w:hAnsi="Times New Roman"/>
          <w:sz w:val="28"/>
          <w:szCs w:val="28"/>
        </w:rPr>
        <w:t>Java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для роботи з потоками і файлами.</w:t>
      </w:r>
    </w:p>
    <w:sectPr w:rsidR="005B5532" w:rsidRPr="005F6C1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1C661" w14:textId="77777777" w:rsidR="00FF0B6E" w:rsidRDefault="00FF0B6E">
      <w:pPr>
        <w:spacing w:line="240" w:lineRule="auto"/>
      </w:pPr>
      <w:r>
        <w:separator/>
      </w:r>
    </w:p>
  </w:endnote>
  <w:endnote w:type="continuationSeparator" w:id="0">
    <w:p w14:paraId="406B22DE" w14:textId="77777777" w:rsidR="00FF0B6E" w:rsidRDefault="00FF0B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  <w:font w:name="Roboto">
    <w:altName w:val="AMGDT"/>
    <w:charset w:val="00"/>
    <w:family w:val="auto"/>
    <w:pitch w:val="default"/>
  </w:font>
  <w:font w:name="monospace">
    <w:altName w:val="AMGD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BB51F" w14:textId="77777777" w:rsidR="00FF0B6E" w:rsidRDefault="00FF0B6E">
      <w:pPr>
        <w:spacing w:after="0"/>
      </w:pPr>
      <w:r>
        <w:separator/>
      </w:r>
    </w:p>
  </w:footnote>
  <w:footnote w:type="continuationSeparator" w:id="0">
    <w:p w14:paraId="689E3963" w14:textId="77777777" w:rsidR="00FF0B6E" w:rsidRDefault="00FF0B6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num w:numId="1" w16cid:durableId="2127652021">
    <w:abstractNumId w:val="0"/>
  </w:num>
  <w:num w:numId="2" w16cid:durableId="782193690">
    <w:abstractNumId w:val="2"/>
  </w:num>
  <w:num w:numId="3" w16cid:durableId="47144682">
    <w:abstractNumId w:val="1"/>
  </w:num>
  <w:num w:numId="4" w16cid:durableId="623275847">
    <w:abstractNumId w:val="4"/>
  </w:num>
  <w:num w:numId="5" w16cid:durableId="496968443">
    <w:abstractNumId w:val="5"/>
  </w:num>
  <w:num w:numId="6" w16cid:durableId="854267780">
    <w:abstractNumId w:val="9"/>
  </w:num>
  <w:num w:numId="7" w16cid:durableId="1350791575">
    <w:abstractNumId w:val="7"/>
  </w:num>
  <w:num w:numId="8" w16cid:durableId="232741679">
    <w:abstractNumId w:val="6"/>
  </w:num>
  <w:num w:numId="9" w16cid:durableId="1559589078">
    <w:abstractNumId w:val="8"/>
  </w:num>
  <w:num w:numId="10" w16cid:durableId="475607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B720508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2E7787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B5532"/>
    <w:rsid w:val="005C1B16"/>
    <w:rsid w:val="005E53D0"/>
    <w:rsid w:val="005F6C12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B36F4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F0B6E"/>
    <w:rsid w:val="01075E05"/>
    <w:rsid w:val="0158132B"/>
    <w:rsid w:val="0B720508"/>
    <w:rsid w:val="0FFF2C1D"/>
    <w:rsid w:val="12B270DD"/>
    <w:rsid w:val="1CD3722E"/>
    <w:rsid w:val="2009029A"/>
    <w:rsid w:val="3AF9246E"/>
    <w:rsid w:val="3D2E204C"/>
    <w:rsid w:val="4BD72E89"/>
    <w:rsid w:val="5F356BE6"/>
    <w:rsid w:val="611D25F8"/>
    <w:rsid w:val="6C09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C23520"/>
  <w15:docId w15:val="{22DBE4FB-3B54-4E74-80CB-2BD89214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8" w:qFormat="1"/>
    <w:lsdException w:name="toc 2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table of figures" w:qFormat="1"/>
    <w:lsdException w:name="annotation reference" w:qFormat="1"/>
    <w:lsdException w:name="table of authorities" w:qFormat="1"/>
    <w:lsdException w:name="macro" w:qFormat="1"/>
    <w:lsdException w:name="toa heading" w:qFormat="1"/>
    <w:lsdException w:name="List" w:qFormat="1"/>
    <w:lsdException w:name="List Number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Title" w:qFormat="1"/>
    <w:lsdException w:name="Default Paragraph Font" w:semiHidden="1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Body Text First Indent 2" w:qFormat="1"/>
    <w:lsdException w:name="Body Text 3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spacing w:after="160" w:line="259" w:lineRule="auto"/>
    </w:pPr>
    <w:rPr>
      <w:rFonts w:ascii="Calibri" w:eastAsia="Calibri" w:hAnsi="Calibri"/>
      <w:color w:val="000000"/>
      <w:sz w:val="36"/>
      <w:szCs w:val="36"/>
    </w:rPr>
  </w:style>
  <w:style w:type="paragraph" w:styleId="1">
    <w:name w:val="heading 1"/>
    <w:basedOn w:val="a1"/>
    <w:next w:val="a1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semiHidden/>
    <w:unhideWhenUsed/>
    <w:qFormat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semiHidden/>
    <w:unhideWhenUsed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1"/>
    <w:next w:val="a1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HTML">
    <w:name w:val="HTML Sample"/>
    <w:basedOn w:val="a2"/>
    <w:qFormat/>
    <w:rPr>
      <w:rFonts w:ascii="Courier New" w:hAnsi="Courier New" w:cs="Courier New"/>
    </w:rPr>
  </w:style>
  <w:style w:type="character" w:styleId="a5">
    <w:name w:val="FollowedHyperlink"/>
    <w:basedOn w:val="a2"/>
    <w:qFormat/>
    <w:rPr>
      <w:color w:val="800080"/>
      <w:u w:val="single"/>
    </w:rPr>
  </w:style>
  <w:style w:type="character" w:styleId="a6">
    <w:name w:val="footnote reference"/>
    <w:basedOn w:val="a2"/>
    <w:rPr>
      <w:vertAlign w:val="superscript"/>
    </w:rPr>
  </w:style>
  <w:style w:type="character" w:styleId="a7">
    <w:name w:val="annotation reference"/>
    <w:basedOn w:val="a2"/>
    <w:qFormat/>
    <w:rPr>
      <w:sz w:val="21"/>
      <w:szCs w:val="21"/>
    </w:rPr>
  </w:style>
  <w:style w:type="character" w:styleId="a8">
    <w:name w:val="endnote reference"/>
    <w:basedOn w:val="a2"/>
    <w:rPr>
      <w:vertAlign w:val="superscript"/>
    </w:rPr>
  </w:style>
  <w:style w:type="character" w:styleId="HTML0">
    <w:name w:val="HTML Acronym"/>
    <w:basedOn w:val="a2"/>
    <w:qFormat/>
  </w:style>
  <w:style w:type="character" w:styleId="a9">
    <w:name w:val="Emphasis"/>
    <w:basedOn w:val="a2"/>
    <w:qFormat/>
    <w:rPr>
      <w:i/>
      <w:iCs/>
    </w:rPr>
  </w:style>
  <w:style w:type="character" w:styleId="aa">
    <w:name w:val="Hyperlink"/>
    <w:basedOn w:val="a2"/>
    <w:qFormat/>
    <w:rPr>
      <w:color w:val="0000FF"/>
      <w:u w:val="single"/>
    </w:rPr>
  </w:style>
  <w:style w:type="character" w:styleId="HTML1">
    <w:name w:val="HTML Keyboard"/>
    <w:basedOn w:val="a2"/>
    <w:qFormat/>
    <w:rPr>
      <w:rFonts w:ascii="Courier New" w:hAnsi="Courier New" w:cs="Courier New"/>
      <w:sz w:val="20"/>
      <w:szCs w:val="20"/>
    </w:rPr>
  </w:style>
  <w:style w:type="character" w:styleId="HTML2">
    <w:name w:val="HTML Code"/>
    <w:basedOn w:val="a2"/>
    <w:qFormat/>
    <w:rPr>
      <w:rFonts w:ascii="Courier New" w:hAnsi="Courier New" w:cs="Courier New"/>
      <w:sz w:val="20"/>
      <w:szCs w:val="20"/>
    </w:rPr>
  </w:style>
  <w:style w:type="character" w:styleId="ab">
    <w:name w:val="page number"/>
    <w:basedOn w:val="a2"/>
  </w:style>
  <w:style w:type="character" w:styleId="ac">
    <w:name w:val="line number"/>
    <w:basedOn w:val="a2"/>
  </w:style>
  <w:style w:type="character" w:styleId="HTML3">
    <w:name w:val="HTML Definition"/>
    <w:basedOn w:val="a2"/>
    <w:qFormat/>
    <w:rPr>
      <w:i/>
      <w:iCs/>
    </w:rPr>
  </w:style>
  <w:style w:type="character" w:styleId="HTML4">
    <w:name w:val="HTML Variable"/>
    <w:basedOn w:val="a2"/>
    <w:rPr>
      <w:i/>
      <w:iCs/>
    </w:rPr>
  </w:style>
  <w:style w:type="character" w:styleId="HTML5">
    <w:name w:val="HTML Typewriter"/>
    <w:basedOn w:val="a2"/>
    <w:rPr>
      <w:rFonts w:ascii="Courier New" w:hAnsi="Courier New" w:cs="Courier New"/>
      <w:sz w:val="20"/>
      <w:szCs w:val="20"/>
    </w:rPr>
  </w:style>
  <w:style w:type="character" w:styleId="ad">
    <w:name w:val="Strong"/>
    <w:basedOn w:val="a2"/>
    <w:qFormat/>
    <w:rPr>
      <w:b/>
      <w:bCs/>
    </w:rPr>
  </w:style>
  <w:style w:type="character" w:styleId="HTML6">
    <w:name w:val="HTML Cite"/>
    <w:basedOn w:val="a2"/>
    <w:rPr>
      <w:i/>
      <w:iCs/>
    </w:rPr>
  </w:style>
  <w:style w:type="paragraph" w:styleId="ae">
    <w:name w:val="Balloon Text"/>
    <w:basedOn w:val="a1"/>
    <w:rPr>
      <w:sz w:val="16"/>
      <w:szCs w:val="16"/>
    </w:rPr>
  </w:style>
  <w:style w:type="paragraph" w:styleId="52">
    <w:name w:val="List 5"/>
    <w:basedOn w:val="a1"/>
    <w:qFormat/>
    <w:pPr>
      <w:ind w:left="1800" w:hanging="360"/>
    </w:pPr>
  </w:style>
  <w:style w:type="paragraph" w:styleId="af">
    <w:name w:val="List Continue"/>
    <w:basedOn w:val="a1"/>
    <w:qFormat/>
    <w:pPr>
      <w:spacing w:after="120"/>
      <w:ind w:left="360"/>
    </w:pPr>
  </w:style>
  <w:style w:type="paragraph" w:styleId="22">
    <w:name w:val="Body Text 2"/>
    <w:basedOn w:val="a1"/>
    <w:pPr>
      <w:spacing w:after="120" w:line="480" w:lineRule="auto"/>
    </w:pPr>
  </w:style>
  <w:style w:type="paragraph" w:styleId="5">
    <w:name w:val="List Number 5"/>
    <w:basedOn w:val="a1"/>
    <w:pPr>
      <w:numPr>
        <w:numId w:val="1"/>
      </w:numPr>
    </w:pPr>
  </w:style>
  <w:style w:type="paragraph" w:styleId="af0">
    <w:name w:val="Closing"/>
    <w:basedOn w:val="a1"/>
    <w:pPr>
      <w:ind w:left="4320"/>
    </w:pPr>
  </w:style>
  <w:style w:type="paragraph" w:styleId="af1">
    <w:name w:val="Normal Indent"/>
    <w:basedOn w:val="a1"/>
    <w:pPr>
      <w:ind w:left="708"/>
    </w:pPr>
  </w:style>
  <w:style w:type="paragraph" w:styleId="23">
    <w:name w:val="envelope return"/>
    <w:basedOn w:val="a1"/>
    <w:rPr>
      <w:rFonts w:ascii="Arial" w:hAnsi="Arial" w:cs="Arial"/>
      <w:sz w:val="20"/>
    </w:rPr>
  </w:style>
  <w:style w:type="paragraph" w:styleId="af2">
    <w:name w:val="Plain Text"/>
    <w:basedOn w:val="a1"/>
    <w:rPr>
      <w:rFonts w:ascii="Courier New" w:hAnsi="Courier New" w:cs="Courier New"/>
      <w:sz w:val="20"/>
    </w:rPr>
  </w:style>
  <w:style w:type="paragraph" w:styleId="32">
    <w:name w:val="Body Text Indent 3"/>
    <w:basedOn w:val="a1"/>
    <w:qFormat/>
    <w:pPr>
      <w:spacing w:after="120"/>
      <w:ind w:left="360"/>
    </w:pPr>
    <w:rPr>
      <w:sz w:val="16"/>
      <w:szCs w:val="16"/>
    </w:rPr>
  </w:style>
  <w:style w:type="paragraph" w:styleId="af3">
    <w:name w:val="endnote text"/>
    <w:basedOn w:val="a1"/>
    <w:pPr>
      <w:snapToGrid w:val="0"/>
    </w:pPr>
  </w:style>
  <w:style w:type="paragraph" w:styleId="af4">
    <w:name w:val="caption"/>
    <w:basedOn w:val="a1"/>
    <w:next w:val="a1"/>
    <w:semiHidden/>
    <w:unhideWhenUsed/>
    <w:qFormat/>
    <w:rPr>
      <w:rFonts w:ascii="Arial" w:eastAsia="SimHei" w:hAnsi="Arial" w:cs="Arial"/>
      <w:sz w:val="20"/>
    </w:rPr>
  </w:style>
  <w:style w:type="paragraph" w:styleId="af5">
    <w:name w:val="annotation text"/>
    <w:basedOn w:val="a1"/>
  </w:style>
  <w:style w:type="paragraph" w:styleId="10">
    <w:name w:val="index 1"/>
    <w:basedOn w:val="a1"/>
    <w:next w:val="a1"/>
  </w:style>
  <w:style w:type="paragraph" w:styleId="af6">
    <w:name w:val="annotation subject"/>
    <w:basedOn w:val="af5"/>
    <w:next w:val="af5"/>
    <w:rPr>
      <w:b/>
      <w:bCs/>
    </w:rPr>
  </w:style>
  <w:style w:type="paragraph" w:styleId="af7">
    <w:name w:val="Document Map"/>
    <w:basedOn w:val="a1"/>
    <w:qFormat/>
    <w:pPr>
      <w:shd w:val="clear" w:color="auto" w:fill="000080"/>
    </w:pPr>
  </w:style>
  <w:style w:type="paragraph" w:styleId="af8">
    <w:name w:val="footnote text"/>
    <w:basedOn w:val="a1"/>
    <w:pPr>
      <w:snapToGrid w:val="0"/>
    </w:pPr>
    <w:rPr>
      <w:sz w:val="18"/>
      <w:szCs w:val="18"/>
    </w:rPr>
  </w:style>
  <w:style w:type="paragraph" w:styleId="80">
    <w:name w:val="toc 8"/>
    <w:basedOn w:val="a1"/>
    <w:next w:val="a1"/>
    <w:pPr>
      <w:ind w:leftChars="1400" w:left="2940"/>
    </w:pPr>
  </w:style>
  <w:style w:type="paragraph" w:styleId="24">
    <w:name w:val="index 2"/>
    <w:basedOn w:val="a1"/>
    <w:next w:val="a1"/>
    <w:pPr>
      <w:ind w:leftChars="200" w:left="200"/>
    </w:pPr>
  </w:style>
  <w:style w:type="paragraph" w:styleId="3">
    <w:name w:val="List Number 3"/>
    <w:basedOn w:val="a1"/>
    <w:pPr>
      <w:numPr>
        <w:numId w:val="2"/>
      </w:numPr>
    </w:pPr>
  </w:style>
  <w:style w:type="paragraph" w:styleId="HTML7">
    <w:name w:val="HTML Address"/>
    <w:basedOn w:val="a1"/>
    <w:rPr>
      <w:i/>
      <w:iCs/>
    </w:rPr>
  </w:style>
  <w:style w:type="paragraph" w:styleId="70">
    <w:name w:val="index 7"/>
    <w:basedOn w:val="a1"/>
    <w:next w:val="a1"/>
    <w:pPr>
      <w:ind w:leftChars="1200" w:left="1200"/>
    </w:pPr>
  </w:style>
  <w:style w:type="paragraph" w:styleId="33">
    <w:name w:val="index 3"/>
    <w:basedOn w:val="a1"/>
    <w:next w:val="a1"/>
    <w:pPr>
      <w:ind w:leftChars="400" w:left="400"/>
    </w:pPr>
  </w:style>
  <w:style w:type="paragraph" w:styleId="53">
    <w:name w:val="index 5"/>
    <w:basedOn w:val="a1"/>
    <w:next w:val="a1"/>
    <w:pPr>
      <w:ind w:leftChars="800" w:left="800"/>
    </w:pPr>
  </w:style>
  <w:style w:type="paragraph" w:styleId="42">
    <w:name w:val="index 4"/>
    <w:basedOn w:val="a1"/>
    <w:next w:val="a1"/>
    <w:pPr>
      <w:ind w:leftChars="600" w:left="600"/>
    </w:pPr>
  </w:style>
  <w:style w:type="paragraph" w:styleId="af9">
    <w:name w:val="header"/>
    <w:basedOn w:val="a1"/>
    <w:qFormat/>
    <w:pPr>
      <w:tabs>
        <w:tab w:val="center" w:pos="4153"/>
        <w:tab w:val="right" w:pos="8306"/>
      </w:tabs>
    </w:pPr>
  </w:style>
  <w:style w:type="paragraph" w:styleId="90">
    <w:name w:val="toc 9"/>
    <w:basedOn w:val="a1"/>
    <w:next w:val="a1"/>
    <w:pPr>
      <w:ind w:leftChars="1600" w:left="3360"/>
    </w:pPr>
  </w:style>
  <w:style w:type="paragraph" w:styleId="71">
    <w:name w:val="toc 7"/>
    <w:basedOn w:val="a1"/>
    <w:next w:val="a1"/>
    <w:pPr>
      <w:ind w:leftChars="1200" w:left="2520"/>
    </w:pPr>
  </w:style>
  <w:style w:type="paragraph" w:styleId="60">
    <w:name w:val="index 6"/>
    <w:basedOn w:val="a1"/>
    <w:next w:val="a1"/>
    <w:pPr>
      <w:ind w:leftChars="1000" w:left="1000"/>
    </w:pPr>
  </w:style>
  <w:style w:type="paragraph" w:styleId="afa">
    <w:name w:val="envelope address"/>
    <w:basedOn w:val="a1"/>
    <w:pPr>
      <w:framePr w:w="7920" w:h="1980" w:hRule="exact" w:hSpace="180" w:wrap="around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81">
    <w:name w:val="index 8"/>
    <w:basedOn w:val="a1"/>
    <w:next w:val="a1"/>
    <w:qFormat/>
    <w:pPr>
      <w:ind w:leftChars="1400" w:left="1400"/>
    </w:pPr>
  </w:style>
  <w:style w:type="paragraph" w:styleId="afb">
    <w:name w:val="Body Text"/>
    <w:basedOn w:val="a1"/>
    <w:pPr>
      <w:spacing w:after="120"/>
    </w:pPr>
  </w:style>
  <w:style w:type="paragraph" w:styleId="91">
    <w:name w:val="index 9"/>
    <w:basedOn w:val="a1"/>
    <w:next w:val="a1"/>
    <w:pPr>
      <w:ind w:leftChars="1600" w:left="1600"/>
    </w:pPr>
  </w:style>
  <w:style w:type="paragraph" w:styleId="4">
    <w:name w:val="List Number 4"/>
    <w:basedOn w:val="a1"/>
    <w:pPr>
      <w:numPr>
        <w:numId w:val="3"/>
      </w:numPr>
    </w:pPr>
  </w:style>
  <w:style w:type="paragraph" w:styleId="afc">
    <w:name w:val="toa heading"/>
    <w:basedOn w:val="a1"/>
    <w:next w:val="a1"/>
    <w:qFormat/>
    <w:pPr>
      <w:spacing w:before="120"/>
    </w:pPr>
    <w:rPr>
      <w:rFonts w:ascii="Arial" w:hAnsi="Arial" w:cs="Arial"/>
      <w:sz w:val="24"/>
      <w:szCs w:val="24"/>
    </w:rPr>
  </w:style>
  <w:style w:type="paragraph" w:styleId="afd">
    <w:name w:val="index heading"/>
    <w:basedOn w:val="a1"/>
    <w:next w:val="10"/>
    <w:qFormat/>
    <w:rPr>
      <w:rFonts w:ascii="Arial" w:hAnsi="Arial" w:cs="Arial"/>
      <w:b/>
      <w:bCs/>
    </w:rPr>
  </w:style>
  <w:style w:type="paragraph" w:styleId="11">
    <w:name w:val="toc 1"/>
    <w:basedOn w:val="a1"/>
    <w:next w:val="a1"/>
  </w:style>
  <w:style w:type="paragraph" w:styleId="afe">
    <w:name w:val="table of authorities"/>
    <w:basedOn w:val="a1"/>
    <w:next w:val="a1"/>
    <w:qFormat/>
    <w:pPr>
      <w:ind w:leftChars="200" w:left="420"/>
    </w:pPr>
  </w:style>
  <w:style w:type="paragraph" w:styleId="aff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61">
    <w:name w:val="toc 6"/>
    <w:basedOn w:val="a1"/>
    <w:next w:val="a1"/>
    <w:pPr>
      <w:ind w:leftChars="1000" w:left="2100"/>
    </w:pPr>
  </w:style>
  <w:style w:type="paragraph" w:styleId="aff0">
    <w:name w:val="table of figures"/>
    <w:basedOn w:val="a1"/>
    <w:next w:val="a1"/>
    <w:qFormat/>
    <w:pPr>
      <w:ind w:leftChars="200" w:left="200" w:hangingChars="200" w:hanging="200"/>
    </w:pPr>
  </w:style>
  <w:style w:type="paragraph" w:styleId="34">
    <w:name w:val="toc 3"/>
    <w:basedOn w:val="a1"/>
    <w:next w:val="a1"/>
    <w:pPr>
      <w:ind w:leftChars="400" w:left="840"/>
    </w:pPr>
  </w:style>
  <w:style w:type="paragraph" w:styleId="25">
    <w:name w:val="toc 2"/>
    <w:basedOn w:val="a1"/>
    <w:next w:val="a1"/>
    <w:qFormat/>
    <w:pPr>
      <w:ind w:leftChars="200" w:left="420"/>
    </w:pPr>
  </w:style>
  <w:style w:type="paragraph" w:styleId="43">
    <w:name w:val="toc 4"/>
    <w:basedOn w:val="a1"/>
    <w:next w:val="a1"/>
    <w:pPr>
      <w:ind w:leftChars="600" w:left="1260"/>
    </w:pPr>
  </w:style>
  <w:style w:type="paragraph" w:styleId="54">
    <w:name w:val="toc 5"/>
    <w:basedOn w:val="a1"/>
    <w:next w:val="a1"/>
    <w:pPr>
      <w:ind w:leftChars="800" w:left="1680"/>
    </w:pPr>
  </w:style>
  <w:style w:type="paragraph" w:styleId="aff1">
    <w:name w:val="Note Heading"/>
    <w:basedOn w:val="a1"/>
    <w:next w:val="a1"/>
  </w:style>
  <w:style w:type="paragraph" w:styleId="aff2">
    <w:name w:val="Date"/>
    <w:basedOn w:val="a1"/>
    <w:next w:val="a1"/>
  </w:style>
  <w:style w:type="paragraph" w:styleId="50">
    <w:name w:val="List Bullet 5"/>
    <w:basedOn w:val="a1"/>
    <w:pPr>
      <w:numPr>
        <w:numId w:val="4"/>
      </w:numPr>
    </w:pPr>
  </w:style>
  <w:style w:type="paragraph" w:styleId="aff3">
    <w:name w:val="Body Text First Indent"/>
    <w:basedOn w:val="afb"/>
    <w:pPr>
      <w:ind w:firstLine="210"/>
    </w:pPr>
  </w:style>
  <w:style w:type="paragraph" w:styleId="26">
    <w:name w:val="Body Text First Indent 2"/>
    <w:basedOn w:val="aff4"/>
    <w:qFormat/>
    <w:pPr>
      <w:ind w:firstLine="210"/>
    </w:pPr>
  </w:style>
  <w:style w:type="paragraph" w:styleId="aff4">
    <w:name w:val="Body Text Indent"/>
    <w:basedOn w:val="a1"/>
    <w:qFormat/>
    <w:pPr>
      <w:spacing w:after="120"/>
      <w:ind w:left="360"/>
    </w:pPr>
  </w:style>
  <w:style w:type="paragraph" w:styleId="40">
    <w:name w:val="List Bullet 4"/>
    <w:basedOn w:val="a1"/>
    <w:qFormat/>
    <w:pPr>
      <w:numPr>
        <w:numId w:val="5"/>
      </w:numPr>
    </w:pPr>
  </w:style>
  <w:style w:type="paragraph" w:styleId="a0">
    <w:name w:val="List Bullet"/>
    <w:basedOn w:val="a1"/>
    <w:pPr>
      <w:numPr>
        <w:numId w:val="6"/>
      </w:numPr>
    </w:pPr>
  </w:style>
  <w:style w:type="paragraph" w:styleId="20">
    <w:name w:val="List Bullet 2"/>
    <w:basedOn w:val="a1"/>
    <w:qFormat/>
    <w:pPr>
      <w:numPr>
        <w:numId w:val="7"/>
      </w:numPr>
    </w:pPr>
  </w:style>
  <w:style w:type="paragraph" w:styleId="30">
    <w:name w:val="List Bullet 3"/>
    <w:basedOn w:val="a1"/>
    <w:qFormat/>
    <w:pPr>
      <w:numPr>
        <w:numId w:val="8"/>
      </w:numPr>
    </w:pPr>
  </w:style>
  <w:style w:type="paragraph" w:styleId="aff5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6">
    <w:name w:val="footer"/>
    <w:basedOn w:val="a1"/>
    <w:qFormat/>
    <w:pPr>
      <w:tabs>
        <w:tab w:val="center" w:pos="4153"/>
        <w:tab w:val="right" w:pos="8306"/>
      </w:tabs>
    </w:pPr>
  </w:style>
  <w:style w:type="paragraph" w:styleId="a">
    <w:name w:val="List Number"/>
    <w:basedOn w:val="a1"/>
    <w:qFormat/>
    <w:pPr>
      <w:numPr>
        <w:numId w:val="9"/>
      </w:numPr>
    </w:pPr>
  </w:style>
  <w:style w:type="paragraph" w:styleId="2">
    <w:name w:val="List Number 2"/>
    <w:basedOn w:val="a1"/>
    <w:pPr>
      <w:numPr>
        <w:numId w:val="10"/>
      </w:numPr>
    </w:pPr>
  </w:style>
  <w:style w:type="paragraph" w:styleId="aff7">
    <w:name w:val="List"/>
    <w:basedOn w:val="a1"/>
    <w:qFormat/>
    <w:pPr>
      <w:ind w:left="360" w:hanging="360"/>
    </w:pPr>
  </w:style>
  <w:style w:type="paragraph" w:styleId="aff8">
    <w:name w:val="Normal (Web)"/>
    <w:basedOn w:val="a1"/>
    <w:qFormat/>
    <w:rPr>
      <w:sz w:val="24"/>
      <w:szCs w:val="24"/>
    </w:rPr>
  </w:style>
  <w:style w:type="paragraph" w:styleId="35">
    <w:name w:val="Body Text 3"/>
    <w:basedOn w:val="a1"/>
    <w:qFormat/>
    <w:pPr>
      <w:spacing w:after="120"/>
    </w:pPr>
    <w:rPr>
      <w:sz w:val="16"/>
      <w:szCs w:val="16"/>
    </w:rPr>
  </w:style>
  <w:style w:type="paragraph" w:styleId="27">
    <w:name w:val="Body Text Indent 2"/>
    <w:basedOn w:val="a1"/>
    <w:pPr>
      <w:spacing w:after="120" w:line="480" w:lineRule="auto"/>
      <w:ind w:left="360"/>
    </w:pPr>
  </w:style>
  <w:style w:type="paragraph" w:styleId="aff9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affa">
    <w:name w:val="Signature"/>
    <w:basedOn w:val="a1"/>
    <w:pPr>
      <w:ind w:left="4320"/>
    </w:pPr>
  </w:style>
  <w:style w:type="paragraph" w:styleId="affb">
    <w:name w:val="Salutation"/>
    <w:basedOn w:val="a1"/>
    <w:next w:val="a1"/>
  </w:style>
  <w:style w:type="paragraph" w:styleId="28">
    <w:name w:val="List Continue 2"/>
    <w:basedOn w:val="a1"/>
    <w:qFormat/>
    <w:pPr>
      <w:spacing w:after="120"/>
      <w:ind w:left="720"/>
    </w:pPr>
  </w:style>
  <w:style w:type="paragraph" w:styleId="36">
    <w:name w:val="List Continue 3"/>
    <w:basedOn w:val="a1"/>
    <w:qFormat/>
    <w:pPr>
      <w:spacing w:after="120"/>
      <w:ind w:left="1080"/>
    </w:pPr>
  </w:style>
  <w:style w:type="paragraph" w:styleId="44">
    <w:name w:val="List Continue 4"/>
    <w:basedOn w:val="a1"/>
    <w:qFormat/>
    <w:pPr>
      <w:spacing w:after="120"/>
      <w:ind w:left="1440"/>
    </w:pPr>
  </w:style>
  <w:style w:type="paragraph" w:styleId="55">
    <w:name w:val="List Continue 5"/>
    <w:basedOn w:val="a1"/>
    <w:qFormat/>
    <w:pPr>
      <w:spacing w:after="120"/>
      <w:ind w:left="1800"/>
    </w:pPr>
  </w:style>
  <w:style w:type="paragraph" w:styleId="29">
    <w:name w:val="List 2"/>
    <w:basedOn w:val="a1"/>
    <w:pPr>
      <w:ind w:left="720" w:hanging="360"/>
    </w:pPr>
  </w:style>
  <w:style w:type="paragraph" w:styleId="37">
    <w:name w:val="List 3"/>
    <w:basedOn w:val="a1"/>
    <w:qFormat/>
    <w:pPr>
      <w:ind w:left="1080" w:hanging="360"/>
    </w:pPr>
  </w:style>
  <w:style w:type="paragraph" w:styleId="45">
    <w:name w:val="List 4"/>
    <w:basedOn w:val="a1"/>
    <w:qFormat/>
    <w:pPr>
      <w:ind w:left="1440" w:hanging="360"/>
    </w:pPr>
  </w:style>
  <w:style w:type="paragraph" w:styleId="HTML8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ffc">
    <w:name w:val="Block Text"/>
    <w:basedOn w:val="a1"/>
    <w:qFormat/>
    <w:pPr>
      <w:spacing w:after="120"/>
      <w:ind w:left="1440" w:right="1440"/>
    </w:pPr>
  </w:style>
  <w:style w:type="paragraph" w:styleId="affd">
    <w:name w:val="Message Header"/>
    <w:basedOn w:val="a1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fe">
    <w:name w:val="E-mail Signature"/>
    <w:basedOn w:val="a1"/>
    <w:qFormat/>
  </w:style>
  <w:style w:type="table" w:styleId="2a">
    <w:name w:val="Table Colorful 2"/>
    <w:basedOn w:val="a3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b">
    <w:name w:val="Table Grid 2"/>
    <w:basedOn w:val="a3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Subtle 1"/>
    <w:basedOn w:val="a3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">
    <w:name w:val="Table Theme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3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62">
    <w:name w:val="Table Grid 6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3">
    <w:name w:val="Table Simple 1"/>
    <w:basedOn w:val="a3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">
    <w:name w:val="Table Grid 1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c">
    <w:name w:val="Table 3D effects 2"/>
    <w:basedOn w:val="a3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5">
    <w:name w:val="Table List 5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6">
    <w:name w:val="Table Classic 4"/>
    <w:basedOn w:val="a3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0">
    <w:name w:val="Table Grid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lassic 1"/>
    <w:basedOn w:val="a3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6">
    <w:name w:val="Table Grid 5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38">
    <w:name w:val="Table 3D effects 3"/>
    <w:basedOn w:val="a3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9">
    <w:name w:val="Table Columns 3"/>
    <w:basedOn w:val="a3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7">
    <w:name w:val="Table Columns 4"/>
    <w:basedOn w:val="a3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3a">
    <w:name w:val="Table Classic 3"/>
    <w:basedOn w:val="a3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1">
    <w:name w:val="Table Professional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afff2">
    <w:name w:val="Table Elegant"/>
    <w:basedOn w:val="a3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6">
    <w:name w:val="Table Colorful 1"/>
    <w:basedOn w:val="a3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b">
    <w:name w:val="Table List 3"/>
    <w:basedOn w:val="a3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Table Web 2"/>
    <w:basedOn w:val="a3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7">
    <w:name w:val="Table List 7"/>
    <w:basedOn w:val="a3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008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afff3">
    <w:name w:val="Table Contemporary"/>
    <w:basedOn w:val="a3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-6">
    <w:name w:val="Table List 6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48">
    <w:name w:val="Table Grid 4"/>
    <w:basedOn w:val="a3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7">
    <w:name w:val="Table Columns 1"/>
    <w:basedOn w:val="a3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8">
    <w:name w:val="Table List 8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3c">
    <w:name w:val="Table Grid 3"/>
    <w:basedOn w:val="a3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d">
    <w:name w:val="Table Subtle 2"/>
    <w:basedOn w:val="a3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9">
    <w:name w:val="Table List 4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-1">
    <w:name w:val="Table List 1"/>
    <w:basedOn w:val="a3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10">
    <w:name w:val="Table Web 1"/>
    <w:basedOn w:val="a3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d">
    <w:name w:val="Table Colorful 3"/>
    <w:basedOn w:val="a3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57">
    <w:name w:val="Table Columns 5"/>
    <w:basedOn w:val="a3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2e">
    <w:name w:val="Table Classic 2"/>
    <w:basedOn w:val="a3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2">
    <w:name w:val="Table Grid 7"/>
    <w:basedOn w:val="a3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8">
    <w:name w:val="Table 3D effects 1"/>
    <w:basedOn w:val="a3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">
    <w:name w:val="Table Columns 2"/>
    <w:basedOn w:val="a3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0">
    <w:name w:val="Table Simple 2"/>
    <w:basedOn w:val="a3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e">
    <w:name w:val="Table Simple 3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82">
    <w:name w:val="Table Grid 8"/>
    <w:basedOn w:val="a3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1">
    <w:name w:val="Table List 2"/>
    <w:basedOn w:val="a3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1230</Words>
  <Characters>702</Characters>
  <Application>Microsoft Office Word</Application>
  <DocSecurity>0</DocSecurity>
  <Lines>5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Лабенський Віталій Валерійович</cp:lastModifiedBy>
  <cp:revision>2</cp:revision>
  <dcterms:created xsi:type="dcterms:W3CDTF">2022-11-29T13:20:00Z</dcterms:created>
  <dcterms:modified xsi:type="dcterms:W3CDTF">2022-11-29T13:20:00Z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6C1F2B55820A4375B83C1B482017579A</vt:lpwstr>
  </property>
</Properties>
</file>