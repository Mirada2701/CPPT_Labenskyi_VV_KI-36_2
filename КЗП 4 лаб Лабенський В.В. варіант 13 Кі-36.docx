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27D67E" w14:textId="77777777" w:rsidR="00685594" w:rsidRDefault="00000000">
      <w:pPr>
        <w:spacing w:after="31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Міністерство освіти і науки України</w:t>
      </w:r>
    </w:p>
    <w:p w14:paraId="695C74F7" w14:textId="77777777" w:rsidR="00685594" w:rsidRDefault="00000000">
      <w:pPr>
        <w:spacing w:after="308"/>
        <w:ind w:left="10" w:right="229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Національний університет «Львівська політехніка»</w:t>
      </w:r>
    </w:p>
    <w:p w14:paraId="1B0015BA" w14:textId="77777777" w:rsidR="00685594" w:rsidRDefault="00000000">
      <w:pPr>
        <w:pStyle w:val="1"/>
        <w:spacing w:after="215"/>
        <w:ind w:left="4248" w:right="366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D4E4CEB" w14:textId="77777777" w:rsidR="00685594" w:rsidRDefault="00685594">
      <w:pPr>
        <w:spacing w:after="71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6FE9D718" w14:textId="77777777" w:rsidR="00685594" w:rsidRDefault="00685594">
      <w:pPr>
        <w:spacing w:after="58"/>
        <w:ind w:right="293"/>
        <w:jc w:val="center"/>
        <w:rPr>
          <w:rFonts w:ascii="Times New Roman" w:hAnsi="Times New Roman"/>
          <w:sz w:val="28"/>
          <w:szCs w:val="28"/>
        </w:rPr>
      </w:pPr>
    </w:p>
    <w:p w14:paraId="78ED9A25" w14:textId="77777777" w:rsidR="00685594" w:rsidRDefault="00000000">
      <w:pPr>
        <w:spacing w:after="102"/>
        <w:ind w:right="1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9EC9D67" wp14:editId="255F4692">
            <wp:extent cx="2300605" cy="2183130"/>
            <wp:effectExtent l="0" t="0" r="4445" b="762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62F8" w14:textId="77777777" w:rsidR="00685594" w:rsidRDefault="00000000">
      <w:pPr>
        <w:spacing w:after="308"/>
        <w:ind w:left="10" w:right="225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Звіт</w:t>
      </w:r>
    </w:p>
    <w:p w14:paraId="70C4A2BA" w14:textId="77777777" w:rsidR="00685594" w:rsidRDefault="00000000">
      <w:pPr>
        <w:spacing w:after="186"/>
        <w:ind w:left="10" w:right="223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 лабораторної роботи №4</w:t>
      </w:r>
    </w:p>
    <w:p w14:paraId="42A3A338" w14:textId="77777777" w:rsidR="00685594" w:rsidRDefault="00000000">
      <w:pPr>
        <w:spacing w:after="198"/>
        <w:ind w:left="477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SimSun" w:hAnsi="Times New Roman"/>
          <w:sz w:val="28"/>
          <w:szCs w:val="28"/>
        </w:rPr>
        <w:t>Кросплатформенні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засоби програмування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AB979AE" w14:textId="77777777" w:rsidR="00685594" w:rsidRDefault="00000000">
      <w:pPr>
        <w:spacing w:after="121" w:line="268" w:lineRule="auto"/>
        <w:ind w:left="598" w:right="348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тему: «</w:t>
      </w:r>
      <w:r>
        <w:rPr>
          <w:rFonts w:ascii="Times New Roman" w:eastAsia="SimSun" w:hAnsi="Times New Roman"/>
          <w:sz w:val="28"/>
          <w:szCs w:val="28"/>
        </w:rPr>
        <w:t xml:space="preserve">СПАДКУВАННЯ ТА ІНТЕРФЕЙСИ   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587DD5FC" w14:textId="53008C08" w:rsidR="00685594" w:rsidRDefault="00000000">
      <w:pPr>
        <w:wordWrap w:val="0"/>
        <w:spacing w:beforeAutospacing="1" w:after="0" w:afterAutospacing="1" w:line="266" w:lineRule="auto"/>
        <w:jc w:val="right"/>
        <w:rPr>
          <w:rFonts w:ascii="Times New Roman" w:hAnsi="Times New Roman"/>
          <w:sz w:val="28"/>
          <w:szCs w:val="28"/>
        </w:rPr>
      </w:pPr>
      <w:r w:rsidRPr="00D31991">
        <w:rPr>
          <w:rFonts w:ascii="Times New Roman" w:hAnsi="Times New Roman"/>
          <w:sz w:val="28"/>
          <w:szCs w:val="28"/>
          <w:lang w:val="ru-RU" w:eastAsia="zh-CN" w:bidi="ar"/>
        </w:rPr>
        <w:tab/>
      </w:r>
      <w:proofErr w:type="spellStart"/>
      <w:r w:rsidRPr="00D31991">
        <w:rPr>
          <w:rFonts w:ascii="Times New Roman" w:hAnsi="Times New Roman"/>
          <w:sz w:val="28"/>
          <w:szCs w:val="28"/>
          <w:lang w:val="ru-RU" w:eastAsia="zh-CN" w:bidi="ar"/>
        </w:rPr>
        <w:t>Виконав</w:t>
      </w:r>
      <w:proofErr w:type="spellEnd"/>
      <w:r w:rsidRPr="00D31991">
        <w:rPr>
          <w:rFonts w:ascii="Times New Roman" w:hAnsi="Times New Roman"/>
          <w:sz w:val="28"/>
          <w:szCs w:val="28"/>
          <w:lang w:val="ru-RU" w:eastAsia="zh-CN" w:bidi="ar"/>
        </w:rPr>
        <w:t>: ст. гр. КІ-3</w:t>
      </w:r>
      <w:r w:rsidR="00D31991">
        <w:rPr>
          <w:rFonts w:ascii="Times New Roman" w:hAnsi="Times New Roman"/>
          <w:sz w:val="28"/>
          <w:szCs w:val="28"/>
          <w:lang w:eastAsia="zh-CN" w:bidi="ar"/>
        </w:rPr>
        <w:t>6</w:t>
      </w:r>
      <w:r w:rsidRPr="00D31991">
        <w:rPr>
          <w:rFonts w:ascii="Times New Roman" w:hAnsi="Times New Roman"/>
          <w:sz w:val="28"/>
          <w:szCs w:val="28"/>
          <w:lang w:val="ru-RU" w:eastAsia="zh-CN" w:bidi="ar"/>
        </w:rPr>
        <w:br/>
      </w:r>
      <w:r w:rsidR="00D31991">
        <w:rPr>
          <w:rFonts w:ascii="Times New Roman" w:hAnsi="Times New Roman"/>
          <w:sz w:val="28"/>
          <w:szCs w:val="28"/>
          <w:lang w:val="ru-RU" w:eastAsia="zh-CN" w:bidi="ar"/>
        </w:rPr>
        <w:t>Лабенський В.В.</w:t>
      </w:r>
      <w:r w:rsidRPr="00D31991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Pr="00D31991">
        <w:rPr>
          <w:rFonts w:ascii="Times New Roman" w:hAnsi="Times New Roman"/>
          <w:sz w:val="28"/>
          <w:szCs w:val="28"/>
          <w:lang w:val="ru-RU" w:eastAsia="zh-CN" w:bidi="ar"/>
        </w:rPr>
        <w:t>Прийняв</w:t>
      </w:r>
      <w:proofErr w:type="spellEnd"/>
      <w:r w:rsidRPr="00D31991">
        <w:rPr>
          <w:rFonts w:ascii="Times New Roman" w:hAnsi="Times New Roman"/>
          <w:sz w:val="28"/>
          <w:szCs w:val="28"/>
          <w:lang w:val="ru-RU" w:eastAsia="zh-CN" w:bidi="ar"/>
        </w:rPr>
        <w:t>:</w:t>
      </w:r>
      <w:r w:rsidRPr="00D31991">
        <w:rPr>
          <w:rFonts w:ascii="Times New Roman" w:hAnsi="Times New Roman"/>
          <w:sz w:val="28"/>
          <w:szCs w:val="28"/>
          <w:lang w:val="ru-RU" w:eastAsia="zh-CN" w:bidi="ar"/>
        </w:rPr>
        <w:br/>
      </w:r>
      <w:proofErr w:type="spellStart"/>
      <w:r w:rsidR="00D31991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>Іванов</w:t>
      </w:r>
      <w:proofErr w:type="spellEnd"/>
      <w:r w:rsidR="00D31991">
        <w:rPr>
          <w:rFonts w:ascii="Times New Roman" w:eastAsia="Roboto" w:hAnsi="Times New Roman"/>
          <w:sz w:val="28"/>
          <w:szCs w:val="28"/>
          <w:shd w:val="clear" w:color="auto" w:fill="FFFFFF"/>
          <w:lang w:val="ru-RU" w:eastAsia="zh-CN" w:bidi="ar"/>
        </w:rPr>
        <w:t xml:space="preserve"> Ю.С.</w:t>
      </w:r>
    </w:p>
    <w:p w14:paraId="6E871337" w14:textId="77777777" w:rsidR="00685594" w:rsidRDefault="00685594">
      <w:pPr>
        <w:spacing w:after="69"/>
        <w:ind w:right="450"/>
        <w:jc w:val="center"/>
        <w:rPr>
          <w:rFonts w:ascii="Times New Roman" w:hAnsi="Times New Roman"/>
          <w:sz w:val="28"/>
          <w:szCs w:val="28"/>
        </w:rPr>
      </w:pPr>
    </w:p>
    <w:p w14:paraId="4EF909AF" w14:textId="77777777" w:rsidR="00685594" w:rsidRDefault="00685594">
      <w:pPr>
        <w:spacing w:after="71"/>
        <w:ind w:right="151"/>
        <w:jc w:val="center"/>
        <w:rPr>
          <w:rFonts w:ascii="Times New Roman" w:hAnsi="Times New Roman"/>
          <w:sz w:val="28"/>
          <w:szCs w:val="28"/>
        </w:rPr>
      </w:pPr>
    </w:p>
    <w:p w14:paraId="42F55D35" w14:textId="77777777" w:rsidR="00685594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Львів 2022</w:t>
      </w:r>
    </w:p>
    <w:p w14:paraId="5A05A3E7" w14:textId="77777777" w:rsidR="00685594" w:rsidRDefault="00000000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br w:type="page"/>
      </w:r>
    </w:p>
    <w:p w14:paraId="256DB31B" w14:textId="77777777" w:rsidR="00685594" w:rsidRDefault="00000000">
      <w:pPr>
        <w:spacing w:after="181"/>
        <w:ind w:right="606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>Лабораторна робота №4</w:t>
      </w:r>
    </w:p>
    <w:p w14:paraId="7C7CD2A5" w14:textId="77777777" w:rsidR="00685594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Мета: </w:t>
      </w:r>
      <w:r>
        <w:rPr>
          <w:rFonts w:ascii="Times New Roman" w:eastAsia="SimSun" w:hAnsi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. </w:t>
      </w:r>
      <w:r>
        <w:rPr>
          <w:rFonts w:ascii="Times New Roman" w:eastAsia="SimSun" w:hAnsi="Times New Roman"/>
          <w:sz w:val="28"/>
          <w:szCs w:val="28"/>
        </w:rPr>
        <w:br/>
      </w:r>
      <w:r>
        <w:rPr>
          <w:rFonts w:ascii="Times New Roman" w:eastAsia="SimSun" w:hAnsi="Times New Roman"/>
          <w:b/>
          <w:bCs/>
          <w:sz w:val="28"/>
          <w:szCs w:val="28"/>
        </w:rPr>
        <w:t>Варіант №13</w:t>
      </w:r>
    </w:p>
    <w:p w14:paraId="5BA9FADA" w14:textId="77777777" w:rsidR="00685594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13. Мобільний Телефон</w:t>
      </w:r>
    </w:p>
    <w:p w14:paraId="2309613A" w14:textId="77777777" w:rsidR="00685594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>Код програми:</w:t>
      </w:r>
    </w:p>
    <w:p w14:paraId="39E3B45B" w14:textId="77777777" w:rsidR="00685594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SmartPhone.java</w:t>
      </w:r>
    </w:p>
    <w:p w14:paraId="6F8AC911" w14:textId="77777777" w:rsidR="00685594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Lab_4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java.io.FileNotFoundException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java.time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*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SmartPhone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extends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Phone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implements </w:t>
      </w:r>
      <w:proofErr w:type="spellStart"/>
      <w:r>
        <w:rPr>
          <w:rFonts w:ascii="Times New Roman" w:eastAsia="monospace" w:hAnsi="Times New Roman" w:hint="default"/>
          <w:color w:val="409CFF"/>
          <w:shd w:val="clear" w:color="auto" w:fill="1B1A19"/>
        </w:rPr>
        <w:t>InterfaceSmartphone</w:t>
      </w:r>
      <w:proofErr w:type="spellEnd"/>
      <w:r>
        <w:rPr>
          <w:rFonts w:ascii="Times New Roman" w:eastAsia="monospace" w:hAnsi="Times New Roman" w:hint="default"/>
          <w:color w:val="409C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private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userName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SmartPhone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SmartPhone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,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name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charge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"Object created"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this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userName</w:t>
      </w:r>
      <w:proofErr w:type="spellEnd"/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name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makePicture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Camera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getState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camera on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if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&gt;=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0)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battery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Bat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getBatteryCharge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- 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3)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make good photo"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super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fout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 made good photo"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battery is not charged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battery is drained"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 xml:space="preserve">}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>else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br/>
        <w:t xml:space="preserve">            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t>// camera off</w:t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ACACAC"/>
          <w:shd w:val="clear" w:color="auto" w:fill="1B1A19"/>
        </w:rPr>
        <w:br/>
        <w:t xml:space="preserve">    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"Your camera is off"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lastRenderedPageBreak/>
        <w:br/>
        <w:t xml:space="preserve">    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surfingNet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sec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"You surfing in </w:t>
      </w:r>
      <w:proofErr w:type="spellStart"/>
      <w:r>
        <w:rPr>
          <w:rFonts w:ascii="Times New Roman" w:eastAsia="monospace" w:hAnsi="Times New Roman" w:hint="default"/>
          <w:color w:val="FFD866"/>
          <w:shd w:val="clear" w:color="auto" w:fill="1B1A19"/>
        </w:rPr>
        <w:t>interneth</w:t>
      </w:r>
      <w:proofErr w:type="spellEnd"/>
      <w:r>
        <w:rPr>
          <w:rFonts w:ascii="Times New Roman" w:eastAsia="monospace" w:hAnsi="Times New Roman" w:hint="default"/>
          <w:color w:val="FFD866"/>
          <w:shd w:val="clear" w:color="auto" w:fill="1B1A19"/>
        </w:rPr>
        <w:t xml:space="preserve">  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sec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 seconds"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t>@Override</w:t>
      </w:r>
      <w:r>
        <w:rPr>
          <w:rFonts w:ascii="Times New Roman" w:eastAsia="monospace" w:hAnsi="Times New Roman" w:hint="default"/>
          <w:color w:val="FFB900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showTime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LocalTime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obj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LocalTime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now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System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out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println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"Time :"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+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obj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getUserName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()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return </w:t>
      </w:r>
      <w:proofErr w:type="spellStart"/>
      <w:r>
        <w:rPr>
          <w:rFonts w:ascii="Times New Roman" w:eastAsia="monospace" w:hAnsi="Times New Roman" w:hint="default"/>
          <w:color w:val="7D7AFF"/>
          <w:shd w:val="clear" w:color="auto" w:fill="1B1A19"/>
        </w:rPr>
        <w:t>userName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setUserName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String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userName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EE7762"/>
          <w:shd w:val="clear" w:color="auto" w:fill="1B1A19"/>
        </w:rPr>
        <w:t>this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7D7AFF"/>
          <w:shd w:val="clear" w:color="auto" w:fill="1B1A19"/>
        </w:rPr>
        <w:t>userName</w:t>
      </w:r>
      <w:proofErr w:type="spellEnd"/>
      <w:r>
        <w:rPr>
          <w:rFonts w:ascii="Times New Roman" w:eastAsia="monospace" w:hAnsi="Times New Roman" w:hint="default"/>
          <w:color w:val="7D7A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 xml:space="preserve">=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userName</w:t>
      </w:r>
      <w:proofErr w:type="spell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3A50925A" w14:textId="77777777" w:rsidR="00685594" w:rsidRDefault="0068559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400B663B" w14:textId="77777777" w:rsidR="00685594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InterfaceSmartPhone.java</w:t>
      </w:r>
    </w:p>
    <w:p w14:paraId="105DAF9E" w14:textId="77777777" w:rsidR="00685594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Lab_4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interface </w:t>
      </w:r>
      <w:proofErr w:type="spellStart"/>
      <w:r>
        <w:rPr>
          <w:rFonts w:ascii="Times New Roman" w:eastAsia="monospace" w:hAnsi="Times New Roman" w:hint="default"/>
          <w:color w:val="409CFF"/>
          <w:shd w:val="clear" w:color="auto" w:fill="1B1A19"/>
        </w:rPr>
        <w:t>InterfaceSmartphone</w:t>
      </w:r>
      <w:proofErr w:type="spellEnd"/>
      <w:r>
        <w:rPr>
          <w:rFonts w:ascii="Times New Roman" w:eastAsia="monospace" w:hAnsi="Times New Roman" w:hint="default"/>
          <w:color w:val="409C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9896FF"/>
          <w:shd w:val="clear" w:color="auto" w:fill="1B1A19"/>
        </w:rPr>
        <w:t>constant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100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void </w:t>
      </w:r>
      <w:proofErr w:type="spellStart"/>
      <w:proofErr w:type="gram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surfingNet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proofErr w:type="gramEnd"/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int </w:t>
      </w:r>
      <w:r>
        <w:rPr>
          <w:rFonts w:ascii="Times New Roman" w:eastAsia="monospace" w:hAnsi="Times New Roman" w:hint="default"/>
          <w:color w:val="EE9B70"/>
          <w:shd w:val="clear" w:color="auto" w:fill="1B1A19"/>
        </w:rPr>
        <w:t>sec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void </w:t>
      </w:r>
      <w:proofErr w:type="spellStart"/>
      <w:r>
        <w:rPr>
          <w:rFonts w:ascii="Times New Roman" w:eastAsia="monospace" w:hAnsi="Times New Roman" w:hint="default"/>
          <w:color w:val="B7E66E"/>
          <w:shd w:val="clear" w:color="auto" w:fill="1B1A19"/>
        </w:rPr>
        <w:t>showTime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</w:p>
    <w:p w14:paraId="7526ED21" w14:textId="77777777" w:rsidR="00685594" w:rsidRDefault="0068559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7163F5AF" w14:textId="77777777" w:rsidR="00685594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Файл </w:t>
      </w:r>
      <w:r>
        <w:rPr>
          <w:rFonts w:ascii="Times New Roman" w:eastAsia="SimSun" w:hAnsi="Times New Roman"/>
          <w:b/>
          <w:bCs/>
          <w:sz w:val="28"/>
          <w:szCs w:val="28"/>
          <w:lang w:val="en-US"/>
        </w:rPr>
        <w:t>Main.java</w:t>
      </w:r>
    </w:p>
    <w:p w14:paraId="22D52D97" w14:textId="77777777" w:rsidR="00685594" w:rsidRDefault="00000000">
      <w:pPr>
        <w:pStyle w:val="HTML8"/>
        <w:shd w:val="clear" w:color="auto" w:fill="1B1A19"/>
        <w:rPr>
          <w:rFonts w:ascii="Times New Roman" w:eastAsia="monospace" w:hAnsi="Times New Roman" w:hint="default"/>
          <w:color w:val="F9F6EF"/>
        </w:rPr>
      </w:pP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package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Lab_4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import </w:t>
      </w:r>
      <w:proofErr w:type="spellStart"/>
      <w:proofErr w:type="gram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java.io.FileNotFoundException</w:t>
      </w:r>
      <w:proofErr w:type="spellEnd"/>
      <w:proofErr w:type="gramEnd"/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class 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Main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public static void </w:t>
      </w:r>
      <w:r>
        <w:rPr>
          <w:rFonts w:ascii="Times New Roman" w:eastAsia="monospace" w:hAnsi="Times New Roman" w:hint="default"/>
          <w:color w:val="B7E66E"/>
          <w:shd w:val="clear" w:color="auto" w:fill="1B1A19"/>
        </w:rPr>
        <w:t>main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70D7FF"/>
          <w:shd w:val="clear" w:color="auto" w:fill="1B1A19"/>
        </w:rPr>
        <w:t>String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 xml:space="preserve">[] </w:t>
      </w:r>
      <w:proofErr w:type="spellStart"/>
      <w:r>
        <w:rPr>
          <w:rFonts w:ascii="Times New Roman" w:eastAsia="monospace" w:hAnsi="Times New Roman" w:hint="default"/>
          <w:color w:val="EE9B70"/>
          <w:shd w:val="clear" w:color="auto" w:fill="1B1A19"/>
        </w:rPr>
        <w:t>args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 xml:space="preserve">) 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throws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FileNotFoundException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{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 xml:space="preserve">        </w:t>
      </w:r>
      <w:proofErr w:type="spellStart"/>
      <w:r>
        <w:rPr>
          <w:rFonts w:ascii="Times New Roman" w:eastAsia="monospace" w:hAnsi="Times New Roman" w:hint="default"/>
          <w:color w:val="70D7FF"/>
          <w:shd w:val="clear" w:color="auto" w:fill="1B1A19"/>
        </w:rPr>
        <w:t>SmartPhone</w:t>
      </w:r>
      <w:proofErr w:type="spellEnd"/>
      <w:r>
        <w:rPr>
          <w:rFonts w:ascii="Times New Roman" w:eastAsia="monospace" w:hAnsi="Times New Roman" w:hint="default"/>
          <w:color w:val="70D7FF"/>
          <w:shd w:val="clear" w:color="auto" w:fill="1B1A19"/>
        </w:rPr>
        <w:t xml:space="preserve">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A97CF8"/>
          <w:shd w:val="clear" w:color="auto" w:fill="1B1A19"/>
        </w:rPr>
        <w:t>=</w:t>
      </w:r>
      <w:r>
        <w:rPr>
          <w:rFonts w:ascii="Times New Roman" w:eastAsia="monospace" w:hAnsi="Times New Roman" w:hint="default"/>
          <w:color w:val="EE7762"/>
          <w:shd w:val="clear" w:color="auto" w:fill="1B1A19"/>
        </w:rPr>
        <w:t xml:space="preserve">new </w:t>
      </w:r>
      <w:proofErr w:type="spellStart"/>
      <w:r>
        <w:rPr>
          <w:rFonts w:ascii="Times New Roman" w:eastAsia="monospace" w:hAnsi="Times New Roman" w:hint="default"/>
          <w:color w:val="92D923"/>
          <w:shd w:val="clear" w:color="auto" w:fill="1B1A19"/>
        </w:rPr>
        <w:t>SmartPhone</w:t>
      </w:r>
      <w:proofErr w:type="spellEnd"/>
      <w:r>
        <w:rPr>
          <w:rFonts w:ascii="Times New Roman" w:eastAsia="monospace" w:hAnsi="Times New Roman" w:hint="default"/>
          <w:color w:val="57D1EB"/>
          <w:shd w:val="clear" w:color="auto" w:fill="1B1A19"/>
        </w:rPr>
        <w:t>(66</w:t>
      </w:r>
      <w:r>
        <w:rPr>
          <w:rFonts w:ascii="Times New Roman" w:eastAsia="monospace" w:hAnsi="Times New Roman" w:hint="default"/>
          <w:color w:val="78DCE8"/>
          <w:shd w:val="clear" w:color="auto" w:fill="1B1A19"/>
        </w:rPr>
        <w:t>,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"User1"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showTime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callTO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</w:t>
      </w:r>
      <w:r>
        <w:rPr>
          <w:rFonts w:ascii="Times New Roman" w:eastAsia="monospace" w:hAnsi="Times New Roman" w:hint="default"/>
          <w:color w:val="FFD866"/>
          <w:shd w:val="clear" w:color="auto" w:fill="1B1A19"/>
        </w:rPr>
        <w:t>"380673135428"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makePicture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    </w:t>
      </w:r>
      <w:r>
        <w:rPr>
          <w:rFonts w:ascii="Times New Roman" w:eastAsia="monospace" w:hAnsi="Times New Roman" w:hint="default"/>
          <w:color w:val="D4CCFF"/>
          <w:shd w:val="clear" w:color="auto" w:fill="1B1A19"/>
        </w:rPr>
        <w:t>phone1</w:t>
      </w:r>
      <w:r>
        <w:rPr>
          <w:rFonts w:ascii="Times New Roman" w:eastAsia="monospace" w:hAnsi="Times New Roman" w:hint="default"/>
          <w:color w:val="FFC83C"/>
          <w:shd w:val="clear" w:color="auto" w:fill="1B1A19"/>
        </w:rPr>
        <w:t>.</w:t>
      </w:r>
      <w:r>
        <w:rPr>
          <w:rFonts w:ascii="Times New Roman" w:eastAsia="monospace" w:hAnsi="Times New Roman" w:hint="default"/>
          <w:color w:val="92D923"/>
          <w:shd w:val="clear" w:color="auto" w:fill="1B1A19"/>
        </w:rPr>
        <w:t>surfingNet</w:t>
      </w:r>
      <w:r>
        <w:rPr>
          <w:rFonts w:ascii="Times New Roman" w:eastAsia="monospace" w:hAnsi="Times New Roman" w:hint="default"/>
          <w:color w:val="57D1EB"/>
          <w:shd w:val="clear" w:color="auto" w:fill="1B1A19"/>
        </w:rPr>
        <w:t>(15)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t>;</w:t>
      </w:r>
      <w:r>
        <w:rPr>
          <w:rFonts w:ascii="Times New Roman" w:eastAsia="monospace" w:hAnsi="Times New Roman" w:hint="default"/>
          <w:color w:val="F9F6EF"/>
          <w:shd w:val="clear" w:color="auto" w:fill="1B1A19"/>
        </w:rPr>
        <w:br/>
        <w:t xml:space="preserve">    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t>}</w:t>
      </w:r>
      <w:r>
        <w:rPr>
          <w:rFonts w:ascii="Times New Roman" w:eastAsia="monospace" w:hAnsi="Times New Roman" w:hint="default"/>
          <w:color w:val="FD971F"/>
          <w:shd w:val="clear" w:color="auto" w:fill="1B1A19"/>
        </w:rPr>
        <w:br/>
        <w:t>}</w:t>
      </w:r>
    </w:p>
    <w:p w14:paraId="6742CCCD" w14:textId="77777777" w:rsidR="00685594" w:rsidRDefault="0068559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en-US"/>
        </w:rPr>
      </w:pPr>
    </w:p>
    <w:p w14:paraId="08B7B13D" w14:textId="77777777" w:rsidR="00685594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lastRenderedPageBreak/>
        <w:t>Приклад виконання програми:</w:t>
      </w:r>
    </w:p>
    <w:p w14:paraId="0A171FB2" w14:textId="77777777" w:rsidR="00685594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532313D3" wp14:editId="03BC55C1">
            <wp:extent cx="4572000" cy="31242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79B6C" w14:textId="77777777" w:rsidR="00685594" w:rsidRDefault="00685594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</w:rPr>
      </w:pPr>
    </w:p>
    <w:p w14:paraId="6E825B11" w14:textId="77777777" w:rsidR="00685594" w:rsidRPr="00D31991" w:rsidRDefault="00000000">
      <w:pPr>
        <w:spacing w:after="181"/>
        <w:ind w:right="606"/>
        <w:rPr>
          <w:rFonts w:ascii="Times New Roman" w:eastAsia="SimSun" w:hAnsi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eastAsia="SimSun" w:hAnsi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eastAsia="SimSun" w:hAnsi="Times New Roman"/>
          <w:sz w:val="28"/>
          <w:szCs w:val="28"/>
        </w:rPr>
        <w:t>лаборатоній</w:t>
      </w:r>
      <w:proofErr w:type="spellEnd"/>
      <w:r>
        <w:rPr>
          <w:rFonts w:ascii="Times New Roman" w:eastAsia="SimSun" w:hAnsi="Times New Roman"/>
          <w:sz w:val="28"/>
          <w:szCs w:val="28"/>
        </w:rPr>
        <w:t xml:space="preserve"> роботі я ознайомився з спадкуванням та інтерфейсами у мові </w:t>
      </w:r>
      <w:proofErr w:type="spellStart"/>
      <w:r>
        <w:rPr>
          <w:rFonts w:ascii="Times New Roman" w:eastAsia="SimSun" w:hAnsi="Times New Roman"/>
          <w:sz w:val="28"/>
          <w:szCs w:val="28"/>
        </w:rPr>
        <w:t>Java</w:t>
      </w:r>
      <w:proofErr w:type="spellEnd"/>
      <w:r>
        <w:rPr>
          <w:rFonts w:ascii="Times New Roman" w:eastAsia="SimSun" w:hAnsi="Times New Roman"/>
          <w:sz w:val="28"/>
          <w:szCs w:val="28"/>
        </w:rPr>
        <w:t>.</w:t>
      </w:r>
    </w:p>
    <w:sectPr w:rsidR="00685594" w:rsidRPr="00D3199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F2EF" w14:textId="77777777" w:rsidR="00A9665F" w:rsidRDefault="00A9665F">
      <w:pPr>
        <w:spacing w:line="240" w:lineRule="auto"/>
      </w:pPr>
      <w:r>
        <w:separator/>
      </w:r>
    </w:p>
  </w:endnote>
  <w:endnote w:type="continuationSeparator" w:id="0">
    <w:p w14:paraId="1401E2C6" w14:textId="77777777" w:rsidR="00A9665F" w:rsidRDefault="00A96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AMGDT"/>
    <w:charset w:val="00"/>
    <w:family w:val="auto"/>
    <w:pitch w:val="default"/>
  </w:font>
  <w:font w:name="monospace">
    <w:altName w:val="AMGD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0BDE" w14:textId="77777777" w:rsidR="00A9665F" w:rsidRDefault="00A9665F">
      <w:pPr>
        <w:spacing w:after="0"/>
      </w:pPr>
      <w:r>
        <w:separator/>
      </w:r>
    </w:p>
  </w:footnote>
  <w:footnote w:type="continuationSeparator" w:id="0">
    <w:p w14:paraId="064B5753" w14:textId="77777777" w:rsidR="00A9665F" w:rsidRDefault="00A966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 w16cid:durableId="1154104789">
    <w:abstractNumId w:val="0"/>
  </w:num>
  <w:num w:numId="2" w16cid:durableId="200677510">
    <w:abstractNumId w:val="2"/>
  </w:num>
  <w:num w:numId="3" w16cid:durableId="1453591932">
    <w:abstractNumId w:val="1"/>
  </w:num>
  <w:num w:numId="4" w16cid:durableId="1362319334">
    <w:abstractNumId w:val="4"/>
  </w:num>
  <w:num w:numId="5" w16cid:durableId="1081831342">
    <w:abstractNumId w:val="5"/>
  </w:num>
  <w:num w:numId="6" w16cid:durableId="782918514">
    <w:abstractNumId w:val="9"/>
  </w:num>
  <w:num w:numId="7" w16cid:durableId="1849522226">
    <w:abstractNumId w:val="7"/>
  </w:num>
  <w:num w:numId="8" w16cid:durableId="1718964811">
    <w:abstractNumId w:val="6"/>
  </w:num>
  <w:num w:numId="9" w16cid:durableId="725304412">
    <w:abstractNumId w:val="8"/>
  </w:num>
  <w:num w:numId="10" w16cid:durableId="1359425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B72050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85594"/>
    <w:rsid w:val="00695DCD"/>
    <w:rsid w:val="006A05CC"/>
    <w:rsid w:val="006A35A7"/>
    <w:rsid w:val="007152D7"/>
    <w:rsid w:val="00737DEA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9665F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1991"/>
    <w:rsid w:val="00D37AAE"/>
    <w:rsid w:val="00D65F07"/>
    <w:rsid w:val="00D90106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58132B"/>
    <w:rsid w:val="0B720508"/>
    <w:rsid w:val="0FFF2C1D"/>
    <w:rsid w:val="12B270DD"/>
    <w:rsid w:val="1CD3722E"/>
    <w:rsid w:val="3AF9246E"/>
    <w:rsid w:val="3D2E204C"/>
    <w:rsid w:val="4BD72E89"/>
    <w:rsid w:val="5F356BE6"/>
    <w:rsid w:val="6C0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8351D"/>
  <w15:docId w15:val="{B3B7ADD6-78D8-4246-AF35-B1FC7FC4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8" w:qFormat="1"/>
    <w:lsdException w:name="toc 2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annotation reference" w:qFormat="1"/>
    <w:lsdException w:name="table of authorities" w:qFormat="1"/>
    <w:lsdException w:name="macro" w:qFormat="1"/>
    <w:lsdException w:name="toa heading" w:qFormat="1"/>
    <w:lsdException w:name="List" w:qFormat="1"/>
    <w:lsdException w:name="List Number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Title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 2" w:qFormat="1"/>
    <w:lsdException w:name="Body Text 3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/>
      <w:color w:val="000000"/>
      <w:sz w:val="36"/>
      <w:szCs w:val="36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</w:style>
  <w:style w:type="character" w:styleId="ac">
    <w:name w:val="line number"/>
    <w:basedOn w:val="a2"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rPr>
      <w:i/>
      <w:iCs/>
    </w:rPr>
  </w:style>
  <w:style w:type="paragraph" w:styleId="ae">
    <w:name w:val="Balloon Text"/>
    <w:basedOn w:val="a1"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5">
    <w:name w:val="List Number 5"/>
    <w:basedOn w:val="a1"/>
    <w:pPr>
      <w:numPr>
        <w:numId w:val="1"/>
      </w:numPr>
    </w:pPr>
  </w:style>
  <w:style w:type="paragraph" w:styleId="af0">
    <w:name w:val="Closing"/>
    <w:basedOn w:val="a1"/>
    <w:pPr>
      <w:ind w:left="4320"/>
    </w:pPr>
  </w:style>
  <w:style w:type="paragraph" w:styleId="af1">
    <w:name w:val="Normal Indent"/>
    <w:basedOn w:val="a1"/>
    <w:pPr>
      <w:ind w:left="708"/>
    </w:pPr>
  </w:style>
  <w:style w:type="paragraph" w:styleId="23">
    <w:name w:val="envelope return"/>
    <w:basedOn w:val="a1"/>
    <w:rPr>
      <w:rFonts w:ascii="Arial" w:hAnsi="Arial" w:cs="Arial"/>
      <w:sz w:val="20"/>
    </w:rPr>
  </w:style>
  <w:style w:type="paragraph" w:styleId="af2">
    <w:name w:val="Plain Text"/>
    <w:basedOn w:val="a1"/>
    <w:rPr>
      <w:rFonts w:ascii="Courier New" w:hAnsi="Courier New" w:cs="Courier New"/>
      <w:sz w:val="20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f5">
    <w:name w:val="annotation text"/>
    <w:basedOn w:val="a1"/>
  </w:style>
  <w:style w:type="paragraph" w:styleId="10">
    <w:name w:val="index 1"/>
    <w:basedOn w:val="a1"/>
    <w:next w:val="a1"/>
  </w:style>
  <w:style w:type="paragraph" w:styleId="af6">
    <w:name w:val="annotation subject"/>
    <w:basedOn w:val="af5"/>
    <w:next w:val="af5"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pPr>
      <w:ind w:leftChars="1400" w:left="2940"/>
    </w:pPr>
  </w:style>
  <w:style w:type="paragraph" w:styleId="24">
    <w:name w:val="index 2"/>
    <w:basedOn w:val="a1"/>
    <w:next w:val="a1"/>
    <w:pPr>
      <w:ind w:leftChars="200" w:left="200"/>
    </w:pPr>
  </w:style>
  <w:style w:type="paragraph" w:styleId="3">
    <w:name w:val="List Number 3"/>
    <w:basedOn w:val="a1"/>
    <w:pPr>
      <w:numPr>
        <w:numId w:val="2"/>
      </w:numPr>
    </w:pPr>
  </w:style>
  <w:style w:type="paragraph" w:styleId="HTML7">
    <w:name w:val="HTML Address"/>
    <w:basedOn w:val="a1"/>
    <w:rPr>
      <w:i/>
      <w:iCs/>
    </w:rPr>
  </w:style>
  <w:style w:type="paragraph" w:styleId="70">
    <w:name w:val="index 7"/>
    <w:basedOn w:val="a1"/>
    <w:next w:val="a1"/>
    <w:pPr>
      <w:ind w:leftChars="1200" w:left="1200"/>
    </w:pPr>
  </w:style>
  <w:style w:type="paragraph" w:styleId="33">
    <w:name w:val="index 3"/>
    <w:basedOn w:val="a1"/>
    <w:next w:val="a1"/>
    <w:pPr>
      <w:ind w:leftChars="400" w:left="400"/>
    </w:pPr>
  </w:style>
  <w:style w:type="paragraph" w:styleId="53">
    <w:name w:val="index 5"/>
    <w:basedOn w:val="a1"/>
    <w:next w:val="a1"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pPr>
      <w:ind w:leftChars="1600" w:left="3360"/>
    </w:pPr>
  </w:style>
  <w:style w:type="paragraph" w:styleId="71">
    <w:name w:val="toc 7"/>
    <w:basedOn w:val="a1"/>
    <w:next w:val="a1"/>
    <w:pPr>
      <w:ind w:leftChars="1200" w:left="252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afa">
    <w:name w:val="envelope address"/>
    <w:basedOn w:val="a1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pPr>
      <w:spacing w:after="120"/>
    </w:pPr>
  </w:style>
  <w:style w:type="paragraph" w:styleId="91">
    <w:name w:val="index 9"/>
    <w:basedOn w:val="a1"/>
    <w:next w:val="a1"/>
    <w:pPr>
      <w:ind w:leftChars="1600" w:left="1600"/>
    </w:pPr>
  </w:style>
  <w:style w:type="paragraph" w:styleId="4">
    <w:name w:val="List Number 4"/>
    <w:basedOn w:val="a1"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pPr>
      <w:ind w:leftChars="600" w:left="1260"/>
    </w:pPr>
  </w:style>
  <w:style w:type="paragraph" w:styleId="54">
    <w:name w:val="toc 5"/>
    <w:basedOn w:val="a1"/>
    <w:next w:val="a1"/>
    <w:pPr>
      <w:ind w:leftChars="800" w:left="1680"/>
    </w:pPr>
  </w:style>
  <w:style w:type="paragraph" w:styleId="aff1">
    <w:name w:val="Note Heading"/>
    <w:basedOn w:val="a1"/>
    <w:next w:val="a1"/>
  </w:style>
  <w:style w:type="paragraph" w:styleId="aff2">
    <w:name w:val="Date"/>
    <w:basedOn w:val="a1"/>
    <w:next w:val="a1"/>
  </w:style>
  <w:style w:type="paragraph" w:styleId="50">
    <w:name w:val="List Bullet 5"/>
    <w:basedOn w:val="a1"/>
    <w:pPr>
      <w:numPr>
        <w:numId w:val="4"/>
      </w:numPr>
    </w:pPr>
  </w:style>
  <w:style w:type="paragraph" w:styleId="aff3">
    <w:name w:val="Body Text First Indent"/>
    <w:basedOn w:val="afb"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pPr>
      <w:ind w:left="4320"/>
    </w:pPr>
  </w:style>
  <w:style w:type="paragraph" w:styleId="affb">
    <w:name w:val="Salutation"/>
    <w:basedOn w:val="a1"/>
    <w:next w:val="a1"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b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c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9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e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1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1658</Words>
  <Characters>946</Characters>
  <Application>Microsoft Office Word</Application>
  <DocSecurity>0</DocSecurity>
  <Lines>7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Лабенський Віталій Валерійович</cp:lastModifiedBy>
  <cp:revision>2</cp:revision>
  <dcterms:created xsi:type="dcterms:W3CDTF">2022-11-29T13:18:00Z</dcterms:created>
  <dcterms:modified xsi:type="dcterms:W3CDTF">2022-11-29T13:18:00Z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1049-11.2.0.11373</vt:lpwstr>
  </property>
  <property fmtid="{D5CDD505-2E9C-101B-9397-08002B2CF9AE}" pid="3" name="ICV">
    <vt:lpwstr>8EB50C04443D4DCDB171A99DA212107B</vt:lpwstr>
  </property>
</Properties>
</file>