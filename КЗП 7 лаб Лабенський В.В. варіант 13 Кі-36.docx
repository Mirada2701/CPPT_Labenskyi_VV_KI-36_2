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072995" w14:textId="77777777" w:rsidR="00862310" w:rsidRDefault="00000000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71D2E329" w14:textId="77777777" w:rsidR="00862310" w:rsidRDefault="00000000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42619847" w14:textId="77777777" w:rsidR="00862310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351BA35A" w14:textId="77777777" w:rsidR="00862310" w:rsidRDefault="00862310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00567915" w14:textId="77777777" w:rsidR="00862310" w:rsidRDefault="00862310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106FD5C0" w14:textId="77777777" w:rsidR="00862310" w:rsidRDefault="00000000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5E76F5" wp14:editId="38068639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64B" w14:textId="77777777" w:rsidR="00862310" w:rsidRDefault="00000000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05FA8E4B" w14:textId="77777777" w:rsidR="00862310" w:rsidRDefault="00000000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</w:t>
      </w:r>
      <w:r w:rsidRPr="004417EC">
        <w:rPr>
          <w:rFonts w:ascii="Times New Roman" w:eastAsia="Times New Roman" w:hAnsi="Times New Roman"/>
          <w:sz w:val="28"/>
          <w:szCs w:val="28"/>
          <w:lang w:val="ru-RU"/>
        </w:rPr>
        <w:t>7</w:t>
      </w:r>
    </w:p>
    <w:p w14:paraId="78317E07" w14:textId="77777777" w:rsidR="00862310" w:rsidRDefault="00000000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SimSun" w:hAnsi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DBCC7E2" w14:textId="77777777" w:rsidR="00862310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ПАРАМЕТРИЗОВАНЕ ПРОГРАМУВАННЯ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6E4CEDF5" w14:textId="330AB31A" w:rsidR="00862310" w:rsidRDefault="00000000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4417EC">
        <w:rPr>
          <w:rFonts w:ascii="Times New Roman" w:hAnsi="Times New Roman"/>
          <w:sz w:val="28"/>
          <w:szCs w:val="28"/>
          <w:lang w:val="ru-RU" w:eastAsia="zh-CN" w:bidi="ar"/>
        </w:rPr>
        <w:tab/>
      </w:r>
      <w:proofErr w:type="spellStart"/>
      <w:r w:rsidRPr="004417EC">
        <w:rPr>
          <w:rFonts w:ascii="Times New Roman" w:hAnsi="Times New Roman"/>
          <w:sz w:val="28"/>
          <w:szCs w:val="28"/>
          <w:lang w:val="ru-RU" w:eastAsia="zh-CN" w:bidi="ar"/>
        </w:rPr>
        <w:t>Виконав</w:t>
      </w:r>
      <w:proofErr w:type="spellEnd"/>
      <w:r w:rsidRPr="004417EC">
        <w:rPr>
          <w:rFonts w:ascii="Times New Roman" w:hAnsi="Times New Roman"/>
          <w:sz w:val="28"/>
          <w:szCs w:val="28"/>
          <w:lang w:val="ru-RU" w:eastAsia="zh-CN" w:bidi="ar"/>
        </w:rPr>
        <w:t>: ст. гр. КІ-3</w:t>
      </w:r>
      <w:r w:rsidR="004417EC">
        <w:rPr>
          <w:rFonts w:ascii="Times New Roman" w:hAnsi="Times New Roman"/>
          <w:sz w:val="28"/>
          <w:szCs w:val="28"/>
          <w:lang w:eastAsia="zh-CN" w:bidi="ar"/>
        </w:rPr>
        <w:t>6</w:t>
      </w:r>
      <w:r w:rsidRPr="004417EC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4417EC">
        <w:rPr>
          <w:rFonts w:ascii="Times New Roman" w:hAnsi="Times New Roman"/>
          <w:sz w:val="28"/>
          <w:szCs w:val="28"/>
          <w:lang w:val="ru-RU" w:eastAsia="zh-CN" w:bidi="ar"/>
        </w:rPr>
        <w:t>Лабенський В.В.</w:t>
      </w:r>
      <w:r w:rsidRPr="004417EC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Pr="004417EC">
        <w:rPr>
          <w:rFonts w:ascii="Times New Roman" w:hAnsi="Times New Roman"/>
          <w:sz w:val="28"/>
          <w:szCs w:val="28"/>
          <w:lang w:val="ru-RU" w:eastAsia="zh-CN" w:bidi="ar"/>
        </w:rPr>
        <w:t>Прийняв</w:t>
      </w:r>
      <w:proofErr w:type="spellEnd"/>
      <w:r w:rsidRPr="004417EC">
        <w:rPr>
          <w:rFonts w:ascii="Times New Roman" w:hAnsi="Times New Roman"/>
          <w:sz w:val="28"/>
          <w:szCs w:val="28"/>
          <w:lang w:val="ru-RU" w:eastAsia="zh-CN" w:bidi="ar"/>
        </w:rPr>
        <w:t>:</w:t>
      </w:r>
      <w:r w:rsidRPr="004417EC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="004417EC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</w:t>
      </w:r>
      <w:proofErr w:type="spellEnd"/>
      <w:r w:rsidR="004417EC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 xml:space="preserve"> Ю.С.</w:t>
      </w:r>
    </w:p>
    <w:p w14:paraId="1851CD70" w14:textId="77777777" w:rsidR="00862310" w:rsidRDefault="00862310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1542F7DD" w14:textId="77777777" w:rsidR="00862310" w:rsidRDefault="00862310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452B9946" w14:textId="77777777" w:rsidR="00862310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2022</w:t>
      </w:r>
    </w:p>
    <w:p w14:paraId="34A3F0EA" w14:textId="77777777" w:rsidR="00862310" w:rsidRDefault="00000000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105E1CB9" w14:textId="77777777" w:rsidR="00862310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Pr="004417EC">
        <w:rPr>
          <w:rFonts w:ascii="Times New Roman" w:eastAsia="Times New Roman" w:hAnsi="Times New Roman"/>
          <w:b/>
          <w:sz w:val="28"/>
          <w:szCs w:val="28"/>
          <w:lang w:val="ru-RU"/>
        </w:rPr>
        <w:t>7</w:t>
      </w:r>
    </w:p>
    <w:p w14:paraId="0580A546" w14:textId="77777777" w:rsidR="00862310" w:rsidRDefault="00000000">
      <w:pPr>
        <w:spacing w:after="181"/>
        <w:ind w:right="606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оволодіти навиками </w:t>
      </w:r>
      <w:proofErr w:type="spellStart"/>
      <w:r>
        <w:rPr>
          <w:rFonts w:ascii="Times New Roman" w:eastAsia="SimSun" w:hAnsi="Times New Roman"/>
          <w:sz w:val="28"/>
          <w:szCs w:val="28"/>
        </w:rPr>
        <w:t>параметризованого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</w:p>
    <w:p w14:paraId="33512D85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4C4C1EE8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 w:rsidRPr="004417EC">
        <w:rPr>
          <w:rFonts w:ascii="Times New Roman" w:eastAsia="SimSun" w:hAnsi="Times New Roman"/>
          <w:sz w:val="28"/>
          <w:szCs w:val="28"/>
          <w:lang w:val="ru-RU"/>
        </w:rPr>
        <w:t>13.</w:t>
      </w:r>
      <w:r>
        <w:rPr>
          <w:rFonts w:ascii="Times New Roman" w:eastAsia="SimSun" w:hAnsi="Times New Roman"/>
          <w:sz w:val="28"/>
          <w:szCs w:val="28"/>
        </w:rPr>
        <w:t>Словник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1F4A9116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Vocabulary.java</w:t>
      </w:r>
    </w:p>
    <w:p w14:paraId="0AACB490" w14:textId="77777777" w:rsidR="00862310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java.util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Vocabulary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extends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Data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final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final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Vocabulary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words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ArrayList</w:t>
      </w:r>
      <w:proofErr w:type="spellEnd"/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&gt;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interpretation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ArrayList</w:t>
      </w:r>
      <w:proofErr w:type="spellEnd"/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&gt;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addLine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b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add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add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b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deleteLine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remove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remove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showVocabulary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"Vocabulary: 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&lt;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".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 xml:space="preserve">"Word: "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getWord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getWord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findMax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maxSize1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maxSize2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 xml:space="preserve">;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&lt;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maxSize1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maxSize1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maxSize2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maxSize2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proofErr w:type="spellStart"/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"Max Length of vocabulary words in line: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maxIndex1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"Max Length of vocabulary interpretation in line: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maxIndex2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1E97BB4D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3DF93B49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EnglishWord.java</w:t>
      </w:r>
    </w:p>
    <w:p w14:paraId="1D642FD8" w14:textId="77777777" w:rsidR="00862310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WordEnglish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implements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Data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int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WordEnglish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proofErr w:type="spellEnd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Length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length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compareTo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Integer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compareTo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getWord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278C4085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Файл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 xml:space="preserve"> GermanWord.java</w:t>
      </w:r>
    </w:p>
    <w:p w14:paraId="4A93F9FE" w14:textId="77777777" w:rsidR="00862310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WordGerman</w:t>
      </w:r>
      <w:proofErr w:type="spellEnd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implements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int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WordGerman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proofErr w:type="spellEnd"/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Length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length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compareTo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Integer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proofErr w:type="spellStart"/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compareTo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getWord</w:t>
      </w:r>
      <w:proofErr w:type="spellEnd"/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29EA70A6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21F04EF2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1B116E10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06B80E9E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D57FDDD" wp14:editId="63B2FA39">
            <wp:extent cx="5273040" cy="314325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7CB8" w14:textId="77777777" w:rsidR="00862310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роботі я оволодів навиками </w:t>
      </w:r>
      <w:proofErr w:type="spellStart"/>
      <w:r>
        <w:rPr>
          <w:rFonts w:ascii="Times New Roman" w:eastAsia="SimSun" w:hAnsi="Times New Roman"/>
          <w:sz w:val="28"/>
          <w:szCs w:val="28"/>
        </w:rPr>
        <w:t>параметризованого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sectPr w:rsidR="008623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1689" w14:textId="77777777" w:rsidR="00305382" w:rsidRDefault="00305382">
      <w:pPr>
        <w:spacing w:line="240" w:lineRule="auto"/>
      </w:pPr>
      <w:r>
        <w:separator/>
      </w:r>
    </w:p>
  </w:endnote>
  <w:endnote w:type="continuationSeparator" w:id="0">
    <w:p w14:paraId="445EE72D" w14:textId="77777777" w:rsidR="00305382" w:rsidRDefault="0030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78E8" w14:textId="77777777" w:rsidR="00305382" w:rsidRDefault="00305382">
      <w:pPr>
        <w:spacing w:after="0"/>
      </w:pPr>
      <w:r>
        <w:separator/>
      </w:r>
    </w:p>
  </w:footnote>
  <w:footnote w:type="continuationSeparator" w:id="0">
    <w:p w14:paraId="03B3C95B" w14:textId="77777777" w:rsidR="00305382" w:rsidRDefault="003053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535776332">
    <w:abstractNumId w:val="0"/>
  </w:num>
  <w:num w:numId="2" w16cid:durableId="1690568634">
    <w:abstractNumId w:val="2"/>
  </w:num>
  <w:num w:numId="3" w16cid:durableId="936404605">
    <w:abstractNumId w:val="1"/>
  </w:num>
  <w:num w:numId="4" w16cid:durableId="1381589405">
    <w:abstractNumId w:val="4"/>
  </w:num>
  <w:num w:numId="5" w16cid:durableId="862748362">
    <w:abstractNumId w:val="5"/>
  </w:num>
  <w:num w:numId="6" w16cid:durableId="813909059">
    <w:abstractNumId w:val="9"/>
  </w:num>
  <w:num w:numId="7" w16cid:durableId="662777890">
    <w:abstractNumId w:val="7"/>
  </w:num>
  <w:num w:numId="8" w16cid:durableId="1538812900">
    <w:abstractNumId w:val="6"/>
  </w:num>
  <w:num w:numId="9" w16cid:durableId="1911769236">
    <w:abstractNumId w:val="8"/>
  </w:num>
  <w:num w:numId="10" w16cid:durableId="700596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34CAA"/>
    <w:rsid w:val="0026631D"/>
    <w:rsid w:val="002B7F6D"/>
    <w:rsid w:val="002C2F53"/>
    <w:rsid w:val="00305382"/>
    <w:rsid w:val="0033518C"/>
    <w:rsid w:val="003437C2"/>
    <w:rsid w:val="00377186"/>
    <w:rsid w:val="003A1C03"/>
    <w:rsid w:val="00414627"/>
    <w:rsid w:val="00425D63"/>
    <w:rsid w:val="004417EC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62310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B68E5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75E05"/>
    <w:rsid w:val="0158132B"/>
    <w:rsid w:val="0B720508"/>
    <w:rsid w:val="0FFF2C1D"/>
    <w:rsid w:val="12B270DD"/>
    <w:rsid w:val="1CD3722E"/>
    <w:rsid w:val="2009029A"/>
    <w:rsid w:val="366652B8"/>
    <w:rsid w:val="3AF9246E"/>
    <w:rsid w:val="3D2E204C"/>
    <w:rsid w:val="4BD72E89"/>
    <w:rsid w:val="5F356BE6"/>
    <w:rsid w:val="611D25F8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24703"/>
  <w15:docId w15:val="{BAAA4990-A55D-4EDC-A29C-D37E82BF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2061</Words>
  <Characters>1176</Characters>
  <Application>Microsoft Office Word</Application>
  <DocSecurity>0</DocSecurity>
  <Lines>9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2022-11-29T13:20:00Z</dcterms:created>
  <dcterms:modified xsi:type="dcterms:W3CDTF">2022-11-29T13:20:00Z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F4F65E94168249D091B0C24C7787C477</vt:lpwstr>
  </property>
</Properties>
</file>