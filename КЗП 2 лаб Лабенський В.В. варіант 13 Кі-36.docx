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74033E" w14:textId="77777777" w:rsidR="00BC1E59" w:rsidRDefault="00000000">
      <w:pPr>
        <w:spacing w:after="317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Міністерство освіти і науки України</w:t>
      </w:r>
    </w:p>
    <w:p w14:paraId="4DAD1DB1" w14:textId="77777777" w:rsidR="00BC1E59" w:rsidRDefault="00000000">
      <w:pPr>
        <w:spacing w:after="308"/>
        <w:ind w:left="10" w:right="229" w:hanging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Національний університет «Львівська політехніка»</w:t>
      </w:r>
    </w:p>
    <w:p w14:paraId="0558E3AD" w14:textId="77777777" w:rsidR="00BC1E59" w:rsidRDefault="00000000">
      <w:pPr>
        <w:pStyle w:val="1"/>
        <w:spacing w:after="215"/>
        <w:ind w:left="4248" w:right="366" w:firstLine="708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Кафедра ЕОМ</w:t>
      </w:r>
    </w:p>
    <w:p w14:paraId="3E230531" w14:textId="77777777" w:rsidR="00BC1E59" w:rsidRDefault="00BC1E59">
      <w:pPr>
        <w:spacing w:after="71"/>
        <w:ind w:right="293"/>
        <w:jc w:val="center"/>
        <w:rPr>
          <w:rFonts w:ascii="Times New Roman" w:hAnsi="Times New Roman" w:cs="Times New Roman"/>
          <w:sz w:val="36"/>
          <w:szCs w:val="36"/>
        </w:rPr>
      </w:pPr>
    </w:p>
    <w:p w14:paraId="608AFC1F" w14:textId="77777777" w:rsidR="00BC1E59" w:rsidRDefault="00BC1E59">
      <w:pPr>
        <w:spacing w:after="58"/>
        <w:ind w:right="293"/>
        <w:jc w:val="center"/>
        <w:rPr>
          <w:rFonts w:ascii="Times New Roman" w:hAnsi="Times New Roman" w:cs="Times New Roman"/>
          <w:sz w:val="36"/>
          <w:szCs w:val="36"/>
        </w:rPr>
      </w:pPr>
    </w:p>
    <w:p w14:paraId="4EF70A80" w14:textId="77777777" w:rsidR="00BC1E59" w:rsidRDefault="00000000">
      <w:pPr>
        <w:spacing w:after="102"/>
        <w:ind w:right="15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2BBD5D3" wp14:editId="3B06CB8E">
            <wp:extent cx="2300605" cy="2183130"/>
            <wp:effectExtent l="0" t="0" r="4445" b="762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B726" w14:textId="77777777" w:rsidR="00BC1E59" w:rsidRDefault="00000000">
      <w:pPr>
        <w:spacing w:after="308"/>
        <w:ind w:left="10" w:right="225" w:hanging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Звіт</w:t>
      </w:r>
    </w:p>
    <w:p w14:paraId="1131272A" w14:textId="77777777" w:rsidR="00BC1E59" w:rsidRDefault="00000000">
      <w:pPr>
        <w:spacing w:after="186"/>
        <w:ind w:left="10" w:right="223" w:hanging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до лабораторної роботи №2</w:t>
      </w:r>
    </w:p>
    <w:p w14:paraId="25B84190" w14:textId="77777777" w:rsidR="00BC1E59" w:rsidRDefault="00000000">
      <w:pPr>
        <w:spacing w:after="198"/>
        <w:ind w:left="477" w:hanging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 дисципліни: «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Кросплатформенні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засоби програмування</w:t>
      </w:r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14:paraId="28B7F9D8" w14:textId="77777777" w:rsidR="00BC1E59" w:rsidRDefault="00000000">
      <w:pPr>
        <w:spacing w:after="121" w:line="268" w:lineRule="auto"/>
        <w:ind w:left="598" w:right="348" w:hanging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На тему: «Д</w:t>
      </w:r>
      <w:r>
        <w:rPr>
          <w:rFonts w:ascii="Times New Roman" w:eastAsia="SimSun" w:hAnsi="Times New Roman" w:cs="Times New Roman"/>
          <w:sz w:val="36"/>
          <w:szCs w:val="36"/>
        </w:rPr>
        <w:t xml:space="preserve">ослідження базових конструкцій мови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java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14:paraId="34F8A6B7" w14:textId="06B5EB52" w:rsidR="00BC1E59" w:rsidRDefault="00000000">
      <w:pPr>
        <w:wordWrap w:val="0"/>
        <w:spacing w:after="121" w:line="268" w:lineRule="auto"/>
        <w:ind w:left="598" w:right="348" w:hanging="1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Виконав: ст. гр. КІ-3</w:t>
      </w:r>
      <w:r w:rsidR="00F4177F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4177F">
        <w:rPr>
          <w:rFonts w:ascii="Times New Roman" w:eastAsia="Times New Roman" w:hAnsi="Times New Roman" w:cs="Times New Roman"/>
          <w:sz w:val="28"/>
          <w:szCs w:val="28"/>
        </w:rPr>
        <w:t>Лабенський В.В.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Прийняв: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4177F"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FFFFF"/>
        </w:rPr>
        <w:t>Іванов Ю.С.</w:t>
      </w:r>
    </w:p>
    <w:p w14:paraId="42208CC0" w14:textId="77777777" w:rsidR="00BC1E59" w:rsidRDefault="00BC1E59">
      <w:pPr>
        <w:spacing w:after="69"/>
        <w:ind w:right="450"/>
        <w:jc w:val="center"/>
        <w:rPr>
          <w:rFonts w:ascii="Times New Roman" w:hAnsi="Times New Roman" w:cs="Times New Roman"/>
          <w:sz w:val="36"/>
          <w:szCs w:val="36"/>
        </w:rPr>
      </w:pPr>
    </w:p>
    <w:p w14:paraId="75C48C85" w14:textId="77777777" w:rsidR="00BC1E59" w:rsidRDefault="00BC1E59">
      <w:pPr>
        <w:spacing w:after="71"/>
        <w:ind w:right="151"/>
        <w:jc w:val="center"/>
        <w:rPr>
          <w:rFonts w:ascii="Times New Roman" w:hAnsi="Times New Roman" w:cs="Times New Roman"/>
          <w:sz w:val="36"/>
          <w:szCs w:val="36"/>
        </w:rPr>
      </w:pPr>
    </w:p>
    <w:p w14:paraId="104FC44E" w14:textId="77777777" w:rsidR="00BC1E59" w:rsidRDefault="00000000">
      <w:pPr>
        <w:spacing w:after="181"/>
        <w:ind w:right="606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Львів 2022</w:t>
      </w:r>
    </w:p>
    <w:p w14:paraId="5F2A8CB9" w14:textId="77777777" w:rsidR="00BC1E59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7E656B5F" w14:textId="77777777" w:rsidR="00BC1E59" w:rsidRDefault="00000000">
      <w:pPr>
        <w:spacing w:after="181"/>
        <w:ind w:right="606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Лабораторна робота №2</w:t>
      </w:r>
    </w:p>
    <w:p w14:paraId="13D5175F" w14:textId="77777777" w:rsidR="00BC1E59" w:rsidRDefault="00000000">
      <w:pPr>
        <w:spacing w:after="181"/>
        <w:ind w:right="606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eastAsia="SimSun" w:hAnsi="Times New Roman" w:cs="Times New Roman"/>
          <w:sz w:val="28"/>
          <w:szCs w:val="28"/>
        </w:rPr>
        <w:t xml:space="preserve">ознайомитися з базовими конструкціями мови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.</w:t>
      </w:r>
    </w:p>
    <w:p w14:paraId="70EE54BA" w14:textId="77777777" w:rsidR="00BC1E59" w:rsidRDefault="00000000">
      <w:pPr>
        <w:spacing w:after="181"/>
        <w:ind w:right="606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Варіант №13</w:t>
      </w:r>
    </w:p>
    <w:p w14:paraId="02354CC6" w14:textId="77777777" w:rsidR="00BC1E59" w:rsidRDefault="00000000">
      <w:pPr>
        <w:spacing w:after="181"/>
        <w:ind w:right="606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0EBBE081" wp14:editId="58A06724">
            <wp:extent cx="1571625" cy="6762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FC4E" w14:textId="77777777" w:rsidR="00BC1E59" w:rsidRDefault="00000000">
      <w:pPr>
        <w:spacing w:after="181"/>
        <w:ind w:right="606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Код програми:</w:t>
      </w:r>
    </w:p>
    <w:p w14:paraId="0CB214E8" w14:textId="77777777" w:rsidR="00BC1E59" w:rsidRPr="00F4177F" w:rsidRDefault="00000000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  <w:lang w:val="uk-UA"/>
        </w:rPr>
      </w:pPr>
      <w:proofErr w:type="spellStart"/>
      <w:r>
        <w:rPr>
          <w:rFonts w:ascii="Times New Roman" w:eastAsia="monospace" w:hAnsi="Times New Roman" w:hint="default"/>
          <w:color w:val="EE7762"/>
          <w:shd w:val="clear" w:color="auto" w:fill="1B1A19"/>
        </w:rPr>
        <w:t>iimport</w:t>
      </w:r>
      <w:proofErr w:type="spellEnd"/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</w:t>
      </w:r>
      <w:r w:rsidRPr="00F4177F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io</w:t>
      </w:r>
      <w:r w:rsidRPr="00F4177F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>.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>*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import</w:t>
      </w:r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</w:t>
      </w:r>
      <w:r w:rsidRPr="00F4177F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util</w:t>
      </w:r>
      <w:r w:rsidRPr="00F4177F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>.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>*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>/**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br/>
        <w:t xml:space="preserve"> * Клас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Lab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_2 реалізує створення зубчастого </w:t>
      </w:r>
      <w:proofErr w:type="spellStart"/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>массиву</w:t>
      </w:r>
      <w:proofErr w:type="spellEnd"/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, вивід його та запис у файл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br/>
        <w:t xml:space="preserve"> * "</w:t>
      </w:r>
      <w:proofErr w:type="spellStart"/>
      <w:r>
        <w:rPr>
          <w:rFonts w:ascii="Times New Roman" w:eastAsia="monospace" w:hAnsi="Times New Roman" w:hint="default"/>
          <w:color w:val="808080"/>
          <w:shd w:val="clear" w:color="auto" w:fill="1B1A19"/>
        </w:rPr>
        <w:t>MyFile</w:t>
      </w:r>
      <w:proofErr w:type="spellEnd"/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txt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>"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br/>
        <w:t xml:space="preserve"> */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public</w:t>
      </w:r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class</w:t>
      </w:r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Main</w:t>
      </w:r>
      <w:r w:rsidRPr="00F4177F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{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>/**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br/>
        <w:t xml:space="preserve">     * Статичний метод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main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є точкою входу в програму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br/>
        <w:t xml:space="preserve">     *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br/>
        <w:t xml:space="preserve">     * </w:t>
      </w:r>
      <w:r w:rsidRPr="00F4177F">
        <w:rPr>
          <w:rFonts w:ascii="Times New Roman" w:eastAsia="monospace" w:hAnsi="Times New Roman" w:hint="default"/>
          <w:color w:val="FAD7BD"/>
          <w:shd w:val="clear" w:color="auto" w:fill="1B1A19"/>
          <w:lang w:val="uk-UA"/>
        </w:rPr>
        <w:t>@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>param</w:t>
      </w:r>
      <w:r w:rsidRPr="00F4177F">
        <w:rPr>
          <w:rFonts w:ascii="Times New Roman" w:eastAsia="monospace" w:hAnsi="Times New Roman" w:hint="default"/>
          <w:color w:val="FAD7BD"/>
          <w:shd w:val="clear" w:color="auto" w:fill="1B1A19"/>
          <w:lang w:val="uk-UA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C8B9AA"/>
          <w:shd w:val="clear" w:color="auto" w:fill="1B1A19"/>
        </w:rPr>
        <w:t>args</w:t>
      </w:r>
      <w:proofErr w:type="spellEnd"/>
      <w:r w:rsidRPr="00F4177F">
        <w:rPr>
          <w:rFonts w:ascii="Times New Roman" w:eastAsia="monospace" w:hAnsi="Times New Roman" w:hint="default"/>
          <w:color w:val="C8B9AA"/>
          <w:shd w:val="clear" w:color="auto" w:fill="1B1A19"/>
          <w:lang w:val="uk-UA"/>
        </w:rPr>
        <w:br/>
        <w:t xml:space="preserve">     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* </w:t>
      </w:r>
      <w:r w:rsidRPr="00F4177F">
        <w:rPr>
          <w:rFonts w:ascii="Times New Roman" w:eastAsia="monospace" w:hAnsi="Times New Roman" w:hint="default"/>
          <w:color w:val="FAD7BD"/>
          <w:shd w:val="clear" w:color="auto" w:fill="1B1A19"/>
          <w:lang w:val="uk-UA"/>
        </w:rPr>
        <w:t>@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>throws</w:t>
      </w:r>
      <w:r w:rsidRPr="00F4177F">
        <w:rPr>
          <w:rFonts w:ascii="Times New Roman" w:eastAsia="monospace" w:hAnsi="Times New Roman" w:hint="default"/>
          <w:color w:val="FAD7BD"/>
          <w:shd w:val="clear" w:color="auto" w:fill="1B1A19"/>
          <w:lang w:val="uk-UA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FileNotFoundException</w:t>
      </w:r>
      <w:proofErr w:type="spellEnd"/>
      <w:r w:rsidRPr="00F4177F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br/>
        <w:t xml:space="preserve">     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>*/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br/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public</w:t>
      </w:r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static</w:t>
      </w:r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void</w:t>
      </w:r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main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String</w:t>
      </w:r>
      <w:r w:rsidRPr="00F4177F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 xml:space="preserve">[] </w:t>
      </w:r>
      <w:proofErr w:type="spellStart"/>
      <w:r>
        <w:rPr>
          <w:rFonts w:ascii="Times New Roman" w:eastAsia="monospace" w:hAnsi="Times New Roman" w:hint="default"/>
          <w:color w:val="EE9B70"/>
          <w:shd w:val="clear" w:color="auto" w:fill="1B1A19"/>
        </w:rPr>
        <w:t>args</w:t>
      </w:r>
      <w:proofErr w:type="spellEnd"/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 xml:space="preserve">)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throws</w:t>
      </w:r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FileNotFoundException</w:t>
      </w:r>
      <w:proofErr w:type="spellEnd"/>
      <w:r w:rsidRPr="00F4177F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{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    </w:t>
      </w:r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t>// Оголошення змінних</w:t>
      </w:r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int</w:t>
      </w:r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nColumns</w:t>
      </w:r>
      <w:proofErr w:type="spellEnd"/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char</w:t>
      </w:r>
      <w:r w:rsidRPr="00F4177F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 xml:space="preserve">[][]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arr</w:t>
      </w:r>
      <w:proofErr w:type="spellEnd"/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String</w:t>
      </w:r>
      <w:r w:rsidRPr="00F4177F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filler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Scanner</w:t>
      </w:r>
      <w:r w:rsidRPr="00F4177F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in</w:t>
      </w:r>
      <w:r w:rsidRPr="00F4177F">
        <w:rPr>
          <w:rFonts w:ascii="Times New Roman" w:eastAsia="monospace" w:hAnsi="Times New Roman" w:hint="default"/>
          <w:color w:val="D4CCFF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new</w:t>
      </w:r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Scanner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in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t>// Створення файлу для запису</w:t>
      </w:r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File</w:t>
      </w:r>
      <w:r w:rsidRPr="00F4177F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dataFile</w:t>
      </w:r>
      <w:proofErr w:type="spellEnd"/>
      <w:r w:rsidRPr="00F4177F">
        <w:rPr>
          <w:rFonts w:ascii="Times New Roman" w:eastAsia="monospace" w:hAnsi="Times New Roman" w:hint="default"/>
          <w:color w:val="D4CCFF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new</w:t>
      </w:r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File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proofErr w:type="spellStart"/>
      <w:r>
        <w:rPr>
          <w:rFonts w:ascii="Times New Roman" w:eastAsia="monospace" w:hAnsi="Times New Roman" w:hint="default"/>
          <w:color w:val="FFD866"/>
          <w:shd w:val="clear" w:color="auto" w:fill="1B1A19"/>
        </w:rPr>
        <w:t>MyFile</w:t>
      </w:r>
      <w:proofErr w:type="spellEnd"/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txt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PrintWriter</w:t>
      </w:r>
      <w:proofErr w:type="spellEnd"/>
      <w:r w:rsidRPr="00F4177F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fout</w:t>
      </w:r>
      <w:proofErr w:type="spellEnd"/>
      <w:r w:rsidRPr="00F4177F">
        <w:rPr>
          <w:rFonts w:ascii="Times New Roman" w:eastAsia="monospace" w:hAnsi="Times New Roman" w:hint="default"/>
          <w:color w:val="D4CCFF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new</w:t>
      </w:r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92D923"/>
          <w:shd w:val="clear" w:color="auto" w:fill="1B1A19"/>
        </w:rPr>
        <w:t>PrintWriter</w:t>
      </w:r>
      <w:proofErr w:type="spellEnd"/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dataFile</w:t>
      </w:r>
      <w:proofErr w:type="spellEnd"/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t>// Присвоєння довжини з консолі</w:t>
      </w:r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proofErr w:type="spellStart"/>
      <w:r>
        <w:rPr>
          <w:rFonts w:ascii="Times New Roman" w:eastAsia="monospace" w:hAnsi="Times New Roman" w:hint="default"/>
          <w:color w:val="FFD866"/>
          <w:shd w:val="clear" w:color="auto" w:fill="1B1A19"/>
        </w:rPr>
        <w:t>Lenght</w:t>
      </w:r>
      <w:proofErr w:type="spellEnd"/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: "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nColumns</w:t>
      </w:r>
      <w:proofErr w:type="spellEnd"/>
      <w:r w:rsidRPr="00F4177F">
        <w:rPr>
          <w:rFonts w:ascii="Times New Roman" w:eastAsia="monospace" w:hAnsi="Times New Roman" w:hint="default"/>
          <w:color w:val="D4CCFF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in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proofErr w:type="spellStart"/>
      <w:r>
        <w:rPr>
          <w:rFonts w:ascii="Times New Roman" w:eastAsia="monospace" w:hAnsi="Times New Roman" w:hint="default"/>
          <w:color w:val="92D923"/>
          <w:shd w:val="clear" w:color="auto" w:fill="1B1A19"/>
        </w:rPr>
        <w:t>nextInt</w:t>
      </w:r>
      <w:proofErr w:type="spellEnd"/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()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in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proofErr w:type="spellStart"/>
      <w:r>
        <w:rPr>
          <w:rFonts w:ascii="Times New Roman" w:eastAsia="monospace" w:hAnsi="Times New Roman" w:hint="default"/>
          <w:color w:val="92D923"/>
          <w:shd w:val="clear" w:color="auto" w:fill="1B1A19"/>
        </w:rPr>
        <w:t>nextLine</w:t>
      </w:r>
      <w:proofErr w:type="spellEnd"/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()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t xml:space="preserve">// Створення зубчастого </w:t>
      </w:r>
      <w:proofErr w:type="spellStart"/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t>массиву</w:t>
      </w:r>
      <w:proofErr w:type="spellEnd"/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arr</w:t>
      </w:r>
      <w:proofErr w:type="spellEnd"/>
      <w:r w:rsidRPr="00F4177F">
        <w:rPr>
          <w:rFonts w:ascii="Times New Roman" w:eastAsia="monospace" w:hAnsi="Times New Roman" w:hint="default"/>
          <w:color w:val="D4CCFF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new</w:t>
      </w:r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char</w:t>
      </w:r>
      <w:r w:rsidRPr="00F4177F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[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nColumns</w:t>
      </w:r>
      <w:proofErr w:type="spellEnd"/>
      <w:r w:rsidRPr="00F4177F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][]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for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int</w:t>
      </w:r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i</w:t>
      </w:r>
      <w:proofErr w:type="spellEnd"/>
      <w:r w:rsidRPr="00F4177F">
        <w:rPr>
          <w:rFonts w:ascii="Times New Roman" w:eastAsia="monospace" w:hAnsi="Times New Roman" w:hint="default"/>
          <w:color w:val="D4CCFF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0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 xml:space="preserve">;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i</w:t>
      </w:r>
      <w:proofErr w:type="spellEnd"/>
      <w:r w:rsidRPr="00F4177F">
        <w:rPr>
          <w:rFonts w:ascii="Times New Roman" w:eastAsia="monospace" w:hAnsi="Times New Roman" w:hint="default"/>
          <w:color w:val="D4CCFF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&lt;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nColumns</w:t>
      </w:r>
      <w:proofErr w:type="spellEnd"/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 xml:space="preserve">;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i</w:t>
      </w:r>
      <w:proofErr w:type="spellEnd"/>
      <w:r w:rsidRPr="00F4177F">
        <w:rPr>
          <w:rFonts w:ascii="Times New Roman" w:eastAsia="monospace" w:hAnsi="Times New Roman" w:hint="default"/>
          <w:color w:val="D4CCFF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+= 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 xml:space="preserve">2) 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{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arr</w:t>
      </w:r>
      <w:proofErr w:type="spellEnd"/>
      <w:r w:rsidRPr="00F4177F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[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i</w:t>
      </w:r>
      <w:proofErr w:type="spellEnd"/>
      <w:r w:rsidRPr="00F4177F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 xml:space="preserve">]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new</w:t>
      </w:r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char</w:t>
      </w:r>
      <w:r w:rsidRPr="00F4177F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[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nColumns</w:t>
      </w:r>
      <w:proofErr w:type="spellEnd"/>
      <w:r w:rsidRPr="00F4177F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]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lastRenderedPageBreak/>
        <w:t xml:space="preserve">        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}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    </w:t>
      </w:r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t xml:space="preserve">// Вибір символу для </w:t>
      </w:r>
      <w:proofErr w:type="spellStart"/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t>массиву</w:t>
      </w:r>
      <w:proofErr w:type="spellEnd"/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br/>
      </w:r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 w:rsidRPr="00F4177F">
        <w:rPr>
          <w:rFonts w:ascii="Times New Roman" w:eastAsia="monospace" w:hAnsi="Times New Roman" w:hint="default"/>
          <w:color w:val="78DCE8"/>
          <w:shd w:val="clear" w:color="auto" w:fill="1B1A19"/>
          <w:lang w:val="uk-UA"/>
        </w:rPr>
        <w:t>\</w:t>
      </w:r>
      <w:proofErr w:type="spellStart"/>
      <w:r>
        <w:rPr>
          <w:rFonts w:ascii="Times New Roman" w:eastAsia="monospace" w:hAnsi="Times New Roman" w:hint="default"/>
          <w:color w:val="78DCE8"/>
          <w:shd w:val="clear" w:color="auto" w:fill="1B1A19"/>
        </w:rPr>
        <w:t>n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Symbol</w:t>
      </w:r>
      <w:proofErr w:type="spellEnd"/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: "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filler</w:t>
      </w:r>
      <w:r w:rsidRPr="00F4177F">
        <w:rPr>
          <w:rFonts w:ascii="Times New Roman" w:eastAsia="monospace" w:hAnsi="Times New Roman" w:hint="default"/>
          <w:color w:val="D4CCFF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in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proofErr w:type="spellStart"/>
      <w:r>
        <w:rPr>
          <w:rFonts w:ascii="Times New Roman" w:eastAsia="monospace" w:hAnsi="Times New Roman" w:hint="default"/>
          <w:color w:val="92D923"/>
          <w:shd w:val="clear" w:color="auto" w:fill="1B1A19"/>
        </w:rPr>
        <w:t>nextLine</w:t>
      </w:r>
      <w:proofErr w:type="spellEnd"/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()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in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close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()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t xml:space="preserve">// Перевірка на </w:t>
      </w:r>
      <w:proofErr w:type="spellStart"/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t>привильністий</w:t>
      </w:r>
      <w:proofErr w:type="spellEnd"/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t xml:space="preserve"> ввід символу</w:t>
      </w:r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if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filler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length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 xml:space="preserve">()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== 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 xml:space="preserve">1) 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{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        </w:t>
      </w:r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t xml:space="preserve">// Вивід та запис у файл </w:t>
      </w:r>
      <w:proofErr w:type="spellStart"/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t>массиву</w:t>
      </w:r>
      <w:proofErr w:type="spellEnd"/>
      <w:r w:rsidRPr="00F4177F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br/>
        <w:t xml:space="preserve">        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for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int</w:t>
      </w:r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j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0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 xml:space="preserve">;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j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&lt;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nColumns</w:t>
      </w:r>
      <w:proofErr w:type="spellEnd"/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 xml:space="preserve">;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j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>++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 xml:space="preserve">) 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{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        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for</w:t>
      </w:r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int</w:t>
      </w:r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808080"/>
          <w:shd w:val="clear" w:color="auto" w:fill="1B1A19"/>
        </w:rPr>
        <w:t>i</w:t>
      </w:r>
      <w:proofErr w:type="spellEnd"/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0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 xml:space="preserve">; </w:t>
      </w:r>
      <w:proofErr w:type="spellStart"/>
      <w:r>
        <w:rPr>
          <w:rFonts w:ascii="Times New Roman" w:eastAsia="monospace" w:hAnsi="Times New Roman" w:hint="default"/>
          <w:color w:val="808080"/>
          <w:shd w:val="clear" w:color="auto" w:fill="1B1A19"/>
        </w:rPr>
        <w:t>i</w:t>
      </w:r>
      <w:proofErr w:type="spellEnd"/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&lt;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nColumns</w:t>
      </w:r>
      <w:proofErr w:type="spellEnd"/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 xml:space="preserve">; </w:t>
      </w:r>
      <w:proofErr w:type="spellStart"/>
      <w:r>
        <w:rPr>
          <w:rFonts w:ascii="Times New Roman" w:eastAsia="monospace" w:hAnsi="Times New Roman" w:hint="default"/>
          <w:color w:val="808080"/>
          <w:shd w:val="clear" w:color="auto" w:fill="1B1A19"/>
        </w:rPr>
        <w:t>i</w:t>
      </w:r>
      <w:proofErr w:type="spellEnd"/>
      <w:r w:rsidRPr="00F4177F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+= 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 xml:space="preserve">2) 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{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        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arr</w:t>
      </w:r>
      <w:proofErr w:type="spellEnd"/>
      <w:r w:rsidRPr="00F4177F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[</w:t>
      </w:r>
      <w:proofErr w:type="spellStart"/>
      <w:r>
        <w:rPr>
          <w:rFonts w:ascii="Times New Roman" w:eastAsia="monospace" w:hAnsi="Times New Roman" w:hint="default"/>
          <w:color w:val="808080"/>
          <w:shd w:val="clear" w:color="auto" w:fill="1B1A19"/>
        </w:rPr>
        <w:t>i</w:t>
      </w:r>
      <w:proofErr w:type="spellEnd"/>
      <w:r w:rsidRPr="00F4177F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][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j</w:t>
      </w:r>
      <w:r w:rsidRPr="00F4177F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 xml:space="preserve">]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char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 xml:space="preserve">)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filler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proofErr w:type="spellStart"/>
      <w:r>
        <w:rPr>
          <w:rFonts w:ascii="Times New Roman" w:eastAsia="monospace" w:hAnsi="Times New Roman" w:hint="default"/>
          <w:color w:val="92D923"/>
          <w:shd w:val="clear" w:color="auto" w:fill="1B1A19"/>
        </w:rPr>
        <w:t>codePointAt</w:t>
      </w:r>
      <w:proofErr w:type="spellEnd"/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(0)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arr</w:t>
      </w:r>
      <w:proofErr w:type="spellEnd"/>
      <w:r w:rsidRPr="00F4177F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[</w:t>
      </w:r>
      <w:proofErr w:type="spellStart"/>
      <w:r>
        <w:rPr>
          <w:rFonts w:ascii="Times New Roman" w:eastAsia="monospace" w:hAnsi="Times New Roman" w:hint="default"/>
          <w:color w:val="808080"/>
          <w:shd w:val="clear" w:color="auto" w:fill="1B1A19"/>
        </w:rPr>
        <w:t>i</w:t>
      </w:r>
      <w:proofErr w:type="spellEnd"/>
      <w:r w:rsidRPr="00F4177F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][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j</w:t>
      </w:r>
      <w:r w:rsidRPr="00F4177F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 xml:space="preserve">]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+ 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    "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    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fout</w:t>
      </w:r>
      <w:proofErr w:type="spellEnd"/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arr</w:t>
      </w:r>
      <w:proofErr w:type="spellEnd"/>
      <w:r w:rsidRPr="00F4177F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[</w:t>
      </w:r>
      <w:proofErr w:type="spellStart"/>
      <w:r>
        <w:rPr>
          <w:rFonts w:ascii="Times New Roman" w:eastAsia="monospace" w:hAnsi="Times New Roman" w:hint="default"/>
          <w:color w:val="808080"/>
          <w:shd w:val="clear" w:color="auto" w:fill="1B1A19"/>
        </w:rPr>
        <w:t>i</w:t>
      </w:r>
      <w:proofErr w:type="spellEnd"/>
      <w:r w:rsidRPr="00F4177F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][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j</w:t>
      </w:r>
      <w:r w:rsidRPr="00F4177F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 xml:space="preserve">]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+ 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    "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        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}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 w:rsidRPr="00F4177F">
        <w:rPr>
          <w:rFonts w:ascii="Times New Roman" w:eastAsia="monospace" w:hAnsi="Times New Roman" w:hint="default"/>
          <w:color w:val="78DCE8"/>
          <w:shd w:val="clear" w:color="auto" w:fill="1B1A19"/>
          <w:lang w:val="uk-UA"/>
        </w:rPr>
        <w:t>\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n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fout</w:t>
      </w:r>
      <w:proofErr w:type="spellEnd"/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 w:rsidRPr="00F4177F">
        <w:rPr>
          <w:rFonts w:ascii="Times New Roman" w:eastAsia="monospace" w:hAnsi="Times New Roman" w:hint="default"/>
          <w:color w:val="78DCE8"/>
          <w:shd w:val="clear" w:color="auto" w:fill="1B1A19"/>
          <w:lang w:val="uk-UA"/>
        </w:rPr>
        <w:t>\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n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    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}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    }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else</w:t>
      </w:r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if</w:t>
      </w:r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filler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length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 xml:space="preserve">() </w:t>
      </w:r>
      <w:r w:rsidRPr="00F4177F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== 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0)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br/>
        <w:t xml:space="preserve">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 w:rsidRPr="00F4177F">
        <w:rPr>
          <w:rFonts w:ascii="Times New Roman" w:eastAsia="monospace" w:hAnsi="Times New Roman" w:hint="default"/>
          <w:color w:val="78DCE8"/>
          <w:shd w:val="clear" w:color="auto" w:fill="1B1A19"/>
          <w:lang w:val="uk-UA"/>
        </w:rPr>
        <w:t>\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n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Your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symbol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is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absent</w:t>
      </w:r>
      <w:r w:rsidRPr="00F4177F">
        <w:rPr>
          <w:rFonts w:ascii="Times New Roman" w:eastAsia="monospace" w:hAnsi="Times New Roman" w:hint="default"/>
          <w:color w:val="78DCE8"/>
          <w:shd w:val="clear" w:color="auto" w:fill="1B1A19"/>
          <w:lang w:val="uk-UA"/>
        </w:rPr>
        <w:t>\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n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else</w:t>
      </w:r>
      <w:r w:rsidRPr="00F4177F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br/>
        <w:t xml:space="preserve">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 w:rsidRPr="00F4177F">
        <w:rPr>
          <w:rFonts w:ascii="Times New Roman" w:eastAsia="monospace" w:hAnsi="Times New Roman" w:hint="default"/>
          <w:color w:val="78DCE8"/>
          <w:shd w:val="clear" w:color="auto" w:fill="1B1A19"/>
          <w:lang w:val="uk-UA"/>
        </w:rPr>
        <w:t>\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n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Too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much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symbols</w:t>
      </w:r>
      <w:r w:rsidRPr="00F4177F">
        <w:rPr>
          <w:rFonts w:ascii="Times New Roman" w:eastAsia="monospace" w:hAnsi="Times New Roman" w:hint="default"/>
          <w:color w:val="78DCE8"/>
          <w:shd w:val="clear" w:color="auto" w:fill="1B1A19"/>
          <w:lang w:val="uk-UA"/>
        </w:rPr>
        <w:t>\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n</w:t>
      </w:r>
      <w:r w:rsidRPr="00F4177F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 "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fout</w:t>
      </w:r>
      <w:proofErr w:type="spellEnd"/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flush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()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fout</w:t>
      </w:r>
      <w:proofErr w:type="spellEnd"/>
      <w:r w:rsidRPr="00F4177F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close</w:t>
      </w:r>
      <w:r w:rsidRPr="00F4177F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()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</w:r>
      <w:r w:rsidRPr="00F4177F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}</w:t>
      </w:r>
      <w:r w:rsidRPr="00F4177F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>}</w:t>
      </w:r>
    </w:p>
    <w:p w14:paraId="26D8C739" w14:textId="77777777" w:rsidR="00BC1E59" w:rsidRPr="00F4177F" w:rsidRDefault="00BC1E59">
      <w:pPr>
        <w:pStyle w:val="HTML8"/>
        <w:shd w:val="clear" w:color="auto" w:fill="1B1A19"/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</w:pPr>
    </w:p>
    <w:p w14:paraId="655F9F5C" w14:textId="77777777" w:rsidR="00BC1E59" w:rsidRDefault="00000000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br w:type="page"/>
      </w:r>
    </w:p>
    <w:p w14:paraId="20717B78" w14:textId="77777777" w:rsidR="00BC1E59" w:rsidRDefault="00000000">
      <w:pPr>
        <w:spacing w:after="181"/>
        <w:ind w:right="606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lastRenderedPageBreak/>
        <w:t>Приклад виконання програми:</w:t>
      </w:r>
    </w:p>
    <w:p w14:paraId="3C9A656A" w14:textId="77777777" w:rsidR="00BC1E59" w:rsidRDefault="00000000">
      <w:pPr>
        <w:spacing w:after="181"/>
        <w:ind w:right="606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1CA1A559" wp14:editId="005115F0">
            <wp:extent cx="3171825" cy="274320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5D8A" w14:textId="77777777" w:rsidR="00BC1E59" w:rsidRDefault="00000000">
      <w:pPr>
        <w:spacing w:after="181"/>
        <w:ind w:right="606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eastAsia="SimSun" w:hAnsi="Times New Roman" w:cs="Times New Roman"/>
          <w:sz w:val="28"/>
          <w:szCs w:val="28"/>
        </w:rPr>
        <w:t xml:space="preserve">На даній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лаборатоній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роботі я ознайомився з базовими конструкціями мови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.</w:t>
      </w:r>
    </w:p>
    <w:p w14:paraId="22DE3C4B" w14:textId="77777777" w:rsidR="00BC1E59" w:rsidRDefault="00BC1E59">
      <w:pPr>
        <w:spacing w:after="181"/>
        <w:ind w:right="606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sectPr w:rsidR="00BC1E5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0B905" w14:textId="77777777" w:rsidR="00FC2095" w:rsidRDefault="00FC2095">
      <w:pPr>
        <w:spacing w:line="240" w:lineRule="auto"/>
      </w:pPr>
      <w:r>
        <w:separator/>
      </w:r>
    </w:p>
  </w:endnote>
  <w:endnote w:type="continuationSeparator" w:id="0">
    <w:p w14:paraId="4EBD9157" w14:textId="77777777" w:rsidR="00FC2095" w:rsidRDefault="00FC20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Roboto">
    <w:altName w:val="AMGDT"/>
    <w:charset w:val="00"/>
    <w:family w:val="auto"/>
    <w:pitch w:val="default"/>
  </w:font>
  <w:font w:name="monospace">
    <w:altName w:val="AMGD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19C32" w14:textId="77777777" w:rsidR="00FC2095" w:rsidRDefault="00FC2095">
      <w:pPr>
        <w:spacing w:after="0"/>
      </w:pPr>
      <w:r>
        <w:separator/>
      </w:r>
    </w:p>
  </w:footnote>
  <w:footnote w:type="continuationSeparator" w:id="0">
    <w:p w14:paraId="6737FE15" w14:textId="77777777" w:rsidR="00FC2095" w:rsidRDefault="00FC20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 w16cid:durableId="1802577188">
    <w:abstractNumId w:val="0"/>
  </w:num>
  <w:num w:numId="2" w16cid:durableId="1812940127">
    <w:abstractNumId w:val="2"/>
  </w:num>
  <w:num w:numId="3" w16cid:durableId="1826629540">
    <w:abstractNumId w:val="1"/>
  </w:num>
  <w:num w:numId="4" w16cid:durableId="1226917599">
    <w:abstractNumId w:val="4"/>
  </w:num>
  <w:num w:numId="5" w16cid:durableId="2005350687">
    <w:abstractNumId w:val="5"/>
  </w:num>
  <w:num w:numId="6" w16cid:durableId="1956280822">
    <w:abstractNumId w:val="9"/>
  </w:num>
  <w:num w:numId="7" w16cid:durableId="1259213674">
    <w:abstractNumId w:val="7"/>
  </w:num>
  <w:num w:numId="8" w16cid:durableId="2090343541">
    <w:abstractNumId w:val="6"/>
  </w:num>
  <w:num w:numId="9" w16cid:durableId="1653947041">
    <w:abstractNumId w:val="8"/>
  </w:num>
  <w:num w:numId="10" w16cid:durableId="680353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72050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03CE9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406E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1E59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177F"/>
    <w:rsid w:val="00F465C5"/>
    <w:rsid w:val="00F5180D"/>
    <w:rsid w:val="00F51B21"/>
    <w:rsid w:val="00F51D87"/>
    <w:rsid w:val="00F8455C"/>
    <w:rsid w:val="00FC2095"/>
    <w:rsid w:val="0B720508"/>
    <w:rsid w:val="12BB5E4F"/>
    <w:rsid w:val="1CD3722E"/>
    <w:rsid w:val="3D2E204C"/>
    <w:rsid w:val="4BD72E89"/>
    <w:rsid w:val="5F356BE6"/>
    <w:rsid w:val="7F98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0AF66D"/>
  <w15:docId w15:val="{919B872C-CB17-4A63-9AAB-62E2E4AE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8" w:qFormat="1"/>
    <w:lsdException w:name="toc 2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annotation reference" w:qFormat="1"/>
    <w:lsdException w:name="table of authorities" w:qFormat="1"/>
    <w:lsdException w:name="macro" w:qFormat="1"/>
    <w:lsdException w:name="toa heading" w:qFormat="1"/>
    <w:lsdException w:name="List" w:qFormat="1"/>
    <w:lsdException w:name="List Number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Title" w:qFormat="1"/>
    <w:lsdException w:name="Default Paragraph Font" w:semiHidden="1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Body Text First Indent 2" w:qFormat="1"/>
    <w:lsdException w:name="Body Text 3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Definition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</w:style>
  <w:style w:type="character" w:styleId="ac">
    <w:name w:val="line number"/>
    <w:basedOn w:val="a2"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rPr>
      <w:i/>
      <w:iCs/>
    </w:rPr>
  </w:style>
  <w:style w:type="paragraph" w:styleId="ae">
    <w:name w:val="Balloon Text"/>
    <w:basedOn w:val="a1"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5">
    <w:name w:val="List Number 5"/>
    <w:basedOn w:val="a1"/>
    <w:pPr>
      <w:numPr>
        <w:numId w:val="1"/>
      </w:numPr>
    </w:pPr>
  </w:style>
  <w:style w:type="paragraph" w:styleId="af0">
    <w:name w:val="Closing"/>
    <w:basedOn w:val="a1"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rPr>
      <w:rFonts w:ascii="Arial" w:hAnsi="Arial" w:cs="Arial"/>
      <w:sz w:val="20"/>
    </w:rPr>
  </w:style>
  <w:style w:type="paragraph" w:styleId="af2">
    <w:name w:val="Plain Text"/>
    <w:basedOn w:val="a1"/>
    <w:rPr>
      <w:rFonts w:ascii="Courier New" w:hAnsi="Courier New" w:cs="Courier New"/>
      <w:sz w:val="20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5">
    <w:name w:val="annotation text"/>
    <w:basedOn w:val="a1"/>
  </w:style>
  <w:style w:type="paragraph" w:styleId="10">
    <w:name w:val="index 1"/>
    <w:basedOn w:val="a1"/>
    <w:next w:val="a1"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rPr>
      <w:i/>
      <w:iCs/>
    </w:rPr>
  </w:style>
  <w:style w:type="paragraph" w:styleId="70">
    <w:name w:val="index 7"/>
    <w:basedOn w:val="a1"/>
    <w:next w:val="a1"/>
    <w:pPr>
      <w:ind w:leftChars="1200" w:left="1200"/>
    </w:pPr>
  </w:style>
  <w:style w:type="paragraph" w:styleId="33">
    <w:name w:val="index 3"/>
    <w:basedOn w:val="a1"/>
    <w:next w:val="a1"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pPr>
      <w:ind w:leftChars="1600" w:left="1600"/>
    </w:pPr>
  </w:style>
  <w:style w:type="paragraph" w:styleId="4">
    <w:name w:val="List Number 4"/>
    <w:basedOn w:val="a1"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pPr>
      <w:ind w:leftChars="600" w:left="1260"/>
    </w:pPr>
  </w:style>
  <w:style w:type="paragraph" w:styleId="54">
    <w:name w:val="toc 5"/>
    <w:basedOn w:val="a1"/>
    <w:next w:val="a1"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pPr>
      <w:numPr>
        <w:numId w:val="10"/>
      </w:numPr>
    </w:pPr>
  </w:style>
  <w:style w:type="paragraph" w:styleId="aff7">
    <w:name w:val="List"/>
    <w:basedOn w:val="a1"/>
    <w:qFormat/>
    <w:pPr>
      <w:ind w:left="360" w:hanging="360"/>
    </w:pPr>
  </w:style>
  <w:style w:type="paragraph" w:styleId="aff8">
    <w:name w:val="Normal (Web)"/>
    <w:basedOn w:val="a1"/>
    <w:qFormat/>
    <w:rPr>
      <w:sz w:val="24"/>
      <w:szCs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ffc">
    <w:name w:val="Block Text"/>
    <w:basedOn w:val="a1"/>
    <w:qFormat/>
    <w:pPr>
      <w:spacing w:after="120"/>
      <w:ind w:left="1440" w:right="1440"/>
    </w:pPr>
  </w:style>
  <w:style w:type="paragraph" w:styleId="affd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  <w:qFormat/>
  </w:style>
  <w:style w:type="table" w:styleId="2a">
    <w:name w:val="Table Colorful 2"/>
    <w:basedOn w:val="a3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b">
    <w:name w:val="Table List 3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c">
    <w:name w:val="Table Grid 3"/>
    <w:basedOn w:val="a3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9">
    <w:name w:val="Table List 4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Colorful 3"/>
    <w:basedOn w:val="a3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e">
    <w:name w:val="Table Simple 3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1">
    <w:name w:val="Table List 2"/>
    <w:basedOn w:val="a3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1653</Words>
  <Characters>943</Characters>
  <Application>Microsoft Office Word</Application>
  <DocSecurity>0</DocSecurity>
  <Lines>7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Лабенський Віталій Валерійович</cp:lastModifiedBy>
  <cp:revision>2</cp:revision>
  <dcterms:created xsi:type="dcterms:W3CDTF">2022-11-29T13:14:00Z</dcterms:created>
  <dcterms:modified xsi:type="dcterms:W3CDTF">2022-11-29T13:14:00Z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DD7CE5F8CE044B278FE80D7615CC12DD</vt:lpwstr>
  </property>
</Properties>
</file>