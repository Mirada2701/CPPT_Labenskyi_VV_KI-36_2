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B21FA1" w14:textId="77777777" w:rsidR="00310F23" w:rsidRDefault="00000000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6D7417B6" w14:textId="77777777" w:rsidR="00310F23" w:rsidRDefault="00000000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19BE921D" w14:textId="77777777" w:rsidR="00310F23" w:rsidRDefault="00000000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3EF812B7" w14:textId="77777777" w:rsidR="00310F23" w:rsidRDefault="00310F23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4DF2C874" w14:textId="77777777" w:rsidR="00310F23" w:rsidRDefault="00310F23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7600D90A" w14:textId="77777777" w:rsidR="00310F23" w:rsidRDefault="00000000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7043DF" wp14:editId="36E8B447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8BD" w14:textId="77777777" w:rsidR="00310F23" w:rsidRDefault="00000000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3FF477E9" w14:textId="77777777" w:rsidR="00310F23" w:rsidRDefault="00000000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</w:t>
      </w:r>
      <w:r w:rsidRPr="00594515">
        <w:rPr>
          <w:rFonts w:ascii="Times New Roman" w:eastAsia="Times New Roman" w:hAnsi="Times New Roman"/>
          <w:sz w:val="28"/>
          <w:szCs w:val="28"/>
          <w:lang w:val="ru-RU"/>
        </w:rPr>
        <w:t>5</w:t>
      </w:r>
    </w:p>
    <w:p w14:paraId="20A909E7" w14:textId="77777777" w:rsidR="00310F23" w:rsidRDefault="00000000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SimSun" w:hAnsi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0FED97BF" w14:textId="77777777" w:rsidR="00310F23" w:rsidRDefault="00000000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4"/>
          <w:szCs w:val="24"/>
        </w:rPr>
        <w:t>ВИКЛЮЧЕННЯ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28E3300A" w14:textId="548E2741" w:rsidR="00310F23" w:rsidRDefault="00000000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594515">
        <w:rPr>
          <w:rFonts w:ascii="Times New Roman" w:hAnsi="Times New Roman"/>
          <w:sz w:val="28"/>
          <w:szCs w:val="28"/>
          <w:lang w:val="ru-RU" w:eastAsia="zh-CN" w:bidi="ar"/>
        </w:rPr>
        <w:tab/>
      </w:r>
      <w:proofErr w:type="spellStart"/>
      <w:r w:rsidRPr="00594515">
        <w:rPr>
          <w:rFonts w:ascii="Times New Roman" w:hAnsi="Times New Roman"/>
          <w:sz w:val="28"/>
          <w:szCs w:val="28"/>
          <w:lang w:val="ru-RU" w:eastAsia="zh-CN" w:bidi="ar"/>
        </w:rPr>
        <w:t>Виконав</w:t>
      </w:r>
      <w:proofErr w:type="spellEnd"/>
      <w:r w:rsidRPr="00594515">
        <w:rPr>
          <w:rFonts w:ascii="Times New Roman" w:hAnsi="Times New Roman"/>
          <w:sz w:val="28"/>
          <w:szCs w:val="28"/>
          <w:lang w:val="ru-RU" w:eastAsia="zh-CN" w:bidi="ar"/>
        </w:rPr>
        <w:t>: ст. гр. КІ-3</w:t>
      </w:r>
      <w:r w:rsidR="00594515">
        <w:rPr>
          <w:rFonts w:ascii="Times New Roman" w:hAnsi="Times New Roman"/>
          <w:sz w:val="28"/>
          <w:szCs w:val="28"/>
          <w:lang w:eastAsia="zh-CN" w:bidi="ar"/>
        </w:rPr>
        <w:t>6</w:t>
      </w:r>
      <w:r w:rsidRPr="00594515">
        <w:rPr>
          <w:rFonts w:ascii="Times New Roman" w:hAnsi="Times New Roman"/>
          <w:sz w:val="28"/>
          <w:szCs w:val="28"/>
          <w:lang w:val="ru-RU" w:eastAsia="zh-CN" w:bidi="ar"/>
        </w:rPr>
        <w:br/>
      </w:r>
      <w:r w:rsidR="00594515">
        <w:rPr>
          <w:rFonts w:ascii="Times New Roman" w:hAnsi="Times New Roman"/>
          <w:sz w:val="28"/>
          <w:szCs w:val="28"/>
          <w:lang w:val="ru-RU" w:eastAsia="zh-CN" w:bidi="ar"/>
        </w:rPr>
        <w:t>Лабенський В.В.</w:t>
      </w:r>
      <w:r w:rsidRPr="00594515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Pr="00594515">
        <w:rPr>
          <w:rFonts w:ascii="Times New Roman" w:hAnsi="Times New Roman"/>
          <w:sz w:val="28"/>
          <w:szCs w:val="28"/>
          <w:lang w:val="ru-RU" w:eastAsia="zh-CN" w:bidi="ar"/>
        </w:rPr>
        <w:t>Прийняв</w:t>
      </w:r>
      <w:proofErr w:type="spellEnd"/>
      <w:r w:rsidRPr="00594515">
        <w:rPr>
          <w:rFonts w:ascii="Times New Roman" w:hAnsi="Times New Roman"/>
          <w:sz w:val="28"/>
          <w:szCs w:val="28"/>
          <w:lang w:val="ru-RU" w:eastAsia="zh-CN" w:bidi="ar"/>
        </w:rPr>
        <w:t>:</w:t>
      </w:r>
      <w:r w:rsidRPr="00594515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="00594515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</w:t>
      </w:r>
      <w:proofErr w:type="spellEnd"/>
      <w:r w:rsidR="00594515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 xml:space="preserve"> Ю.С. </w:t>
      </w:r>
    </w:p>
    <w:p w14:paraId="2EB6A535" w14:textId="77777777" w:rsidR="00310F23" w:rsidRDefault="00310F23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2FECB739" w14:textId="77777777" w:rsidR="00310F23" w:rsidRDefault="00310F23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273DDECC" w14:textId="77777777" w:rsidR="00310F23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2022</w:t>
      </w:r>
    </w:p>
    <w:p w14:paraId="0B9910D4" w14:textId="77777777" w:rsidR="00310F23" w:rsidRDefault="00000000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0A274AE5" w14:textId="77777777" w:rsidR="00310F23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</w:t>
      </w:r>
      <w:r w:rsidRPr="00594515">
        <w:rPr>
          <w:rFonts w:ascii="Times New Roman" w:eastAsia="Times New Roman" w:hAnsi="Times New Roman"/>
          <w:b/>
          <w:sz w:val="28"/>
          <w:szCs w:val="28"/>
          <w:lang w:val="ru-RU"/>
        </w:rPr>
        <w:t>5</w:t>
      </w:r>
    </w:p>
    <w:p w14:paraId="2070D74F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2400BA4F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en-US"/>
        </w:rPr>
        <w:t>13.</w:t>
      </w:r>
      <w:proofErr w:type="spellStart"/>
      <w:r>
        <w:rPr>
          <w:rFonts w:ascii="Times New Roman" w:eastAsia="SimSun" w:hAnsi="Times New Roman"/>
          <w:sz w:val="28"/>
          <w:szCs w:val="28"/>
        </w:rPr>
        <w:t>sin</w:t>
      </w:r>
      <w:proofErr w:type="spellEnd"/>
      <w:r>
        <w:rPr>
          <w:rFonts w:ascii="Times New Roman" w:eastAsia="SimSun" w:hAnsi="Times New Roman"/>
          <w:sz w:val="28"/>
          <w:szCs w:val="28"/>
        </w:rPr>
        <w:t>(x)/</w:t>
      </w:r>
      <w:proofErr w:type="spellStart"/>
      <w:r>
        <w:rPr>
          <w:rFonts w:ascii="Times New Roman" w:eastAsia="SimSun" w:hAnsi="Times New Roman"/>
          <w:sz w:val="28"/>
          <w:szCs w:val="28"/>
        </w:rPr>
        <w:t>ctg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(8x) </w:t>
      </w:r>
      <w:r>
        <w:rPr>
          <w:rFonts w:ascii="Times New Roman" w:eastAsia="SimSun" w:hAnsi="Times New Roman"/>
          <w:sz w:val="24"/>
          <w:szCs w:val="24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4AF81C8D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Calculate.java</w:t>
      </w:r>
    </w:p>
    <w:p w14:paraId="2B6C1B60" w14:textId="77777777" w:rsidR="00310F23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Calculate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double </w:t>
      </w:r>
      <w:proofErr w:type="gram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calc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gramEnd"/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//13. y=sin(x)/</w:t>
      </w:r>
      <w:proofErr w:type="spellStart"/>
      <w:r>
        <w:rPr>
          <w:rFonts w:ascii="Times New Roman" w:eastAsia="monospace" w:hAnsi="Times New Roman" w:hint="default"/>
          <w:color w:val="ACACAC"/>
          <w:shd w:val="clear" w:color="auto" w:fill="1B1A19"/>
        </w:rPr>
        <w:t>ctg</w:t>
      </w:r>
      <w:proofErr w:type="spellEnd"/>
      <w:r>
        <w:rPr>
          <w:rFonts w:ascii="Times New Roman" w:eastAsia="monospace" w:hAnsi="Times New Roman" w:hint="default"/>
          <w:color w:val="ACACAC"/>
          <w:shd w:val="clear" w:color="auto" w:fill="1B1A19"/>
        </w:rPr>
        <w:t>(8x)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rad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PI</w:t>
      </w:r>
      <w:proofErr w:type="spellEnd"/>
      <w:r>
        <w:rPr>
          <w:rFonts w:ascii="Times New Roman" w:eastAsia="monospace" w:hAnsi="Times New Roman" w:hint="default"/>
          <w:color w:val="A97CF8"/>
          <w:shd w:val="clear" w:color="auto" w:fill="1B1A19"/>
        </w:rPr>
        <w:t>/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sin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rad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/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atan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rad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Double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NEGATIVE_INFINITY</w:t>
      </w:r>
      <w:proofErr w:type="spellEnd"/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||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Double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POSITIVE_INFINITY</w:t>
      </w:r>
      <w:proofErr w:type="spellEnd"/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||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Double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NaN</w:t>
      </w:r>
      <w:proofErr w:type="spellEnd"/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||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||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90)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 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ArithmeticException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catch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ArithmeticException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 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CalcException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Illegal value of X for cotangent calculation"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 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90)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 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CalcException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divide by zero"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throw 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CalcException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Unknown reason of the exception during exception calculation"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6D62F6A8" w14:textId="77777777" w:rsidR="00310F23" w:rsidRDefault="00310F2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089D817F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Main.java</w:t>
      </w:r>
    </w:p>
    <w:p w14:paraId="1D7D9F5C" w14:textId="77777777" w:rsidR="00310F23" w:rsidRDefault="00000000">
      <w:pPr>
        <w:pStyle w:val="HTML8"/>
        <w:shd w:val="clear" w:color="auto" w:fill="1B1A19"/>
        <w:spacing w:after="240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lastRenderedPageBreak/>
        <w:t xml:space="preserve">import static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java.lang.System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static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 xml:space="preserve">[]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PrintWriter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proofErr w:type="spellEnd"/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"Log.txt"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Calculate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calculate</w:t>
      </w:r>
      <w:proofErr w:type="spellEnd"/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"Enter X: 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Scanner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in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Scanner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nextDouble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finally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flush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catch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CalcException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ex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ex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getMessage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catch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ex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Perhaps wrong file path"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77574511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CalcExtension</w:t>
      </w:r>
      <w:proofErr w:type="spellEnd"/>
    </w:p>
    <w:p w14:paraId="6A01834D" w14:textId="77777777" w:rsidR="00310F23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CalcException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extends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ArithmeticException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proofErr w:type="spellStart"/>
      <w:proofErr w:type="gram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CalcException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gram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CalcException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cause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cause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571710FD" w14:textId="77777777" w:rsidR="00310F23" w:rsidRDefault="00310F2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2AF3A8F5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60A579D2" w14:textId="77777777" w:rsidR="00310F23" w:rsidRDefault="00310F2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473F5DAE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858E1B6" wp14:editId="24D7B565">
            <wp:extent cx="3676650" cy="15716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C7BB" w14:textId="77777777" w:rsidR="00310F23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eastAsia="SimSun" w:hAnsi="Times New Roman"/>
          <w:sz w:val="28"/>
          <w:szCs w:val="28"/>
        </w:rPr>
        <w:t>лаборатоній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роботі я </w:t>
      </w:r>
      <w:proofErr w:type="spellStart"/>
      <w:r>
        <w:rPr>
          <w:rFonts w:ascii="Times New Roman" w:eastAsia="SimSun" w:hAnsi="Times New Roman"/>
          <w:sz w:val="28"/>
          <w:szCs w:val="28"/>
        </w:rPr>
        <w:t>ооволодів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навиками використання механізму виключень при написанні програм мовою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  <w:r>
        <w:rPr>
          <w:rFonts w:ascii="Times New Roman" w:eastAsia="SimSun" w:hAnsi="Times New Roman"/>
          <w:sz w:val="28"/>
          <w:szCs w:val="28"/>
        </w:rPr>
        <w:br/>
      </w:r>
    </w:p>
    <w:sectPr w:rsidR="00310F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E148" w14:textId="77777777" w:rsidR="00D37ECC" w:rsidRDefault="00D37ECC">
      <w:pPr>
        <w:spacing w:line="240" w:lineRule="auto"/>
      </w:pPr>
      <w:r>
        <w:separator/>
      </w:r>
    </w:p>
  </w:endnote>
  <w:endnote w:type="continuationSeparator" w:id="0">
    <w:p w14:paraId="3D148F1B" w14:textId="77777777" w:rsidR="00D37ECC" w:rsidRDefault="00D37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F4C9" w14:textId="77777777" w:rsidR="00D37ECC" w:rsidRDefault="00D37ECC">
      <w:pPr>
        <w:spacing w:after="0"/>
      </w:pPr>
      <w:r>
        <w:separator/>
      </w:r>
    </w:p>
  </w:footnote>
  <w:footnote w:type="continuationSeparator" w:id="0">
    <w:p w14:paraId="067AA531" w14:textId="77777777" w:rsidR="00D37ECC" w:rsidRDefault="00D37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 w16cid:durableId="1167596087">
    <w:abstractNumId w:val="0"/>
  </w:num>
  <w:num w:numId="2" w16cid:durableId="690104850">
    <w:abstractNumId w:val="2"/>
  </w:num>
  <w:num w:numId="3" w16cid:durableId="1401371718">
    <w:abstractNumId w:val="1"/>
  </w:num>
  <w:num w:numId="4" w16cid:durableId="1454904743">
    <w:abstractNumId w:val="4"/>
  </w:num>
  <w:num w:numId="5" w16cid:durableId="1399325624">
    <w:abstractNumId w:val="5"/>
  </w:num>
  <w:num w:numId="6" w16cid:durableId="1002974112">
    <w:abstractNumId w:val="9"/>
  </w:num>
  <w:num w:numId="7" w16cid:durableId="1720783970">
    <w:abstractNumId w:val="7"/>
  </w:num>
  <w:num w:numId="8" w16cid:durableId="1372606095">
    <w:abstractNumId w:val="6"/>
  </w:num>
  <w:num w:numId="9" w16cid:durableId="1874348211">
    <w:abstractNumId w:val="8"/>
  </w:num>
  <w:num w:numId="10" w16cid:durableId="306788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0F61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10F23"/>
    <w:rsid w:val="0033518C"/>
    <w:rsid w:val="003437C2"/>
    <w:rsid w:val="00377186"/>
    <w:rsid w:val="003A1C03"/>
    <w:rsid w:val="003F6FA1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94515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37ECC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8132B"/>
    <w:rsid w:val="0B720508"/>
    <w:rsid w:val="0FFF2C1D"/>
    <w:rsid w:val="12B270DD"/>
    <w:rsid w:val="1CD3722E"/>
    <w:rsid w:val="2009029A"/>
    <w:rsid w:val="3AF9246E"/>
    <w:rsid w:val="3D2E204C"/>
    <w:rsid w:val="4BD72E89"/>
    <w:rsid w:val="5F356BE6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FF0CDA"/>
  <w15:docId w15:val="{07372A50-847D-48D2-A6B1-5BE83A0D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c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9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1748</Words>
  <Characters>997</Characters>
  <Application>Microsoft Office Word</Application>
  <DocSecurity>0</DocSecurity>
  <Lines>8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Лабенський Віталій Валерійович</cp:lastModifiedBy>
  <cp:revision>2</cp:revision>
  <dcterms:created xsi:type="dcterms:W3CDTF">2022-11-29T13:19:00Z</dcterms:created>
  <dcterms:modified xsi:type="dcterms:W3CDTF">2022-11-29T13:19:00Z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7087F803555F45A3AFCFB246E58E75A4</vt:lpwstr>
  </property>
</Properties>
</file>