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9F396" w14:textId="77777777" w:rsidR="009D6777" w:rsidRDefault="00000000">
      <w:pPr>
        <w:spacing w:after="317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Міністерство освіти і науки України</w:t>
      </w:r>
    </w:p>
    <w:p w14:paraId="6542A0B9" w14:textId="77777777" w:rsidR="009D6777" w:rsidRDefault="00000000">
      <w:pPr>
        <w:spacing w:after="308"/>
        <w:ind w:left="10" w:right="229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Національний університет «Львівська політехніка»</w:t>
      </w:r>
    </w:p>
    <w:p w14:paraId="481CD43D" w14:textId="77777777" w:rsidR="009D6777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Кафедра ЕОМ</w:t>
      </w:r>
    </w:p>
    <w:p w14:paraId="15070BBE" w14:textId="77777777" w:rsidR="009D6777" w:rsidRDefault="009D6777">
      <w:pPr>
        <w:spacing w:after="71"/>
        <w:ind w:right="293"/>
        <w:jc w:val="center"/>
        <w:rPr>
          <w:rFonts w:ascii="Times New Roman" w:hAnsi="Times New Roman"/>
        </w:rPr>
      </w:pPr>
    </w:p>
    <w:p w14:paraId="4A5A3ADC" w14:textId="77777777" w:rsidR="009D6777" w:rsidRDefault="009D6777">
      <w:pPr>
        <w:spacing w:after="58"/>
        <w:ind w:right="293"/>
        <w:jc w:val="center"/>
        <w:rPr>
          <w:rFonts w:ascii="Times New Roman" w:hAnsi="Times New Roman"/>
        </w:rPr>
      </w:pPr>
    </w:p>
    <w:p w14:paraId="0290E4AA" w14:textId="77777777" w:rsidR="009D6777" w:rsidRDefault="00000000">
      <w:pPr>
        <w:spacing w:after="102"/>
        <w:ind w:right="15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744310" wp14:editId="483D833F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FFF7" w14:textId="77777777" w:rsidR="009D6777" w:rsidRDefault="00000000">
      <w:pPr>
        <w:spacing w:after="308"/>
        <w:ind w:left="10" w:right="225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Звіт</w:t>
      </w:r>
    </w:p>
    <w:p w14:paraId="3A884EAC" w14:textId="77777777" w:rsidR="009D6777" w:rsidRDefault="00000000">
      <w:pPr>
        <w:spacing w:after="186"/>
        <w:ind w:left="10" w:right="223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до лабораторної роботи №</w:t>
      </w:r>
      <w:r w:rsidRPr="00F15483">
        <w:rPr>
          <w:rFonts w:ascii="Times New Roman" w:eastAsia="Times New Roman" w:hAnsi="Times New Roman"/>
          <w:lang w:val="ru-RU"/>
        </w:rPr>
        <w:t>3</w:t>
      </w:r>
    </w:p>
    <w:p w14:paraId="1A3EDFD7" w14:textId="77777777" w:rsidR="009D6777" w:rsidRDefault="00000000">
      <w:pPr>
        <w:spacing w:after="198"/>
        <w:ind w:left="477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з дисципліни: «</w:t>
      </w:r>
      <w:proofErr w:type="spellStart"/>
      <w:r>
        <w:rPr>
          <w:rFonts w:ascii="Times New Roman" w:eastAsia="SimSun" w:hAnsi="Times New Roman"/>
        </w:rPr>
        <w:t>Кросплатформенні</w:t>
      </w:r>
      <w:proofErr w:type="spellEnd"/>
      <w:r>
        <w:rPr>
          <w:rFonts w:ascii="Times New Roman" w:eastAsia="SimSun" w:hAnsi="Times New Roman"/>
        </w:rPr>
        <w:t xml:space="preserve"> засоби програмування</w:t>
      </w:r>
      <w:r>
        <w:rPr>
          <w:rFonts w:ascii="Times New Roman" w:eastAsia="Times New Roman" w:hAnsi="Times New Roman"/>
        </w:rPr>
        <w:t>»</w:t>
      </w:r>
    </w:p>
    <w:p w14:paraId="791DEA9B" w14:textId="77777777" w:rsidR="009D6777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На тему: «</w:t>
      </w:r>
      <w:r>
        <w:rPr>
          <w:rFonts w:ascii="Times New Roman" w:eastAsia="SimSun" w:hAnsi="Times New Roman"/>
        </w:rPr>
        <w:t>КЛАСИ ТА ПАКЕТИ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Times New Roman" w:hAnsi="Times New Roman"/>
        </w:rPr>
        <w:t>»</w:t>
      </w:r>
    </w:p>
    <w:p w14:paraId="0BBE42A9" w14:textId="1D6F5348" w:rsidR="009D6777" w:rsidRDefault="00000000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</w:rPr>
      </w:pPr>
      <w:r w:rsidRPr="00F15483">
        <w:rPr>
          <w:rFonts w:ascii="Times New Roman" w:hAnsi="Times New Roman"/>
          <w:sz w:val="24"/>
          <w:szCs w:val="24"/>
          <w:lang w:val="ru-RU" w:eastAsia="zh-CN" w:bidi="ar"/>
        </w:rPr>
        <w:tab/>
      </w:r>
      <w:proofErr w:type="spellStart"/>
      <w:r w:rsidRPr="00F15483">
        <w:rPr>
          <w:rFonts w:ascii="Times New Roman" w:hAnsi="Times New Roman"/>
          <w:sz w:val="28"/>
          <w:szCs w:val="28"/>
          <w:lang w:val="ru-RU" w:eastAsia="zh-CN" w:bidi="ar"/>
        </w:rPr>
        <w:t>Виконав</w:t>
      </w:r>
      <w:proofErr w:type="spellEnd"/>
      <w:r w:rsidRPr="00F15483">
        <w:rPr>
          <w:rFonts w:ascii="Times New Roman" w:hAnsi="Times New Roman"/>
          <w:sz w:val="28"/>
          <w:szCs w:val="28"/>
          <w:lang w:val="ru-RU" w:eastAsia="zh-CN" w:bidi="ar"/>
        </w:rPr>
        <w:t>: ст. гр. КІ-3</w:t>
      </w:r>
      <w:r w:rsidR="00F15483">
        <w:rPr>
          <w:rFonts w:ascii="Times New Roman" w:hAnsi="Times New Roman"/>
          <w:sz w:val="28"/>
          <w:szCs w:val="28"/>
          <w:lang w:eastAsia="zh-CN" w:bidi="ar"/>
        </w:rPr>
        <w:t>6</w:t>
      </w:r>
      <w:r w:rsidRPr="00F15483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F15483">
        <w:rPr>
          <w:rFonts w:ascii="Times New Roman" w:hAnsi="Times New Roman"/>
          <w:sz w:val="28"/>
          <w:szCs w:val="28"/>
          <w:lang w:val="ru-RU" w:eastAsia="zh-CN" w:bidi="ar"/>
        </w:rPr>
        <w:t>Лабенський В.В.</w:t>
      </w:r>
      <w:r w:rsidRPr="00F15483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Pr="00F15483">
        <w:rPr>
          <w:rFonts w:ascii="Times New Roman" w:hAnsi="Times New Roman"/>
          <w:sz w:val="28"/>
          <w:szCs w:val="28"/>
          <w:lang w:val="ru-RU" w:eastAsia="zh-CN" w:bidi="ar"/>
        </w:rPr>
        <w:t>Прийняв</w:t>
      </w:r>
      <w:proofErr w:type="spellEnd"/>
      <w:r w:rsidRPr="00F15483">
        <w:rPr>
          <w:rFonts w:ascii="Times New Roman" w:hAnsi="Times New Roman"/>
          <w:sz w:val="28"/>
          <w:szCs w:val="28"/>
          <w:lang w:val="ru-RU" w:eastAsia="zh-CN" w:bidi="ar"/>
        </w:rPr>
        <w:t>:</w:t>
      </w:r>
      <w:r w:rsidRPr="00F15483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="00F15483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</w:t>
      </w:r>
      <w:proofErr w:type="spellEnd"/>
      <w:r w:rsidR="00F15483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 xml:space="preserve"> Ю.С.</w:t>
      </w:r>
    </w:p>
    <w:p w14:paraId="1D0FF4BC" w14:textId="77777777" w:rsidR="009D6777" w:rsidRDefault="009D6777">
      <w:pPr>
        <w:spacing w:after="69"/>
        <w:ind w:right="450"/>
        <w:jc w:val="center"/>
        <w:rPr>
          <w:rFonts w:ascii="Times New Roman" w:hAnsi="Times New Roman"/>
        </w:rPr>
      </w:pPr>
    </w:p>
    <w:p w14:paraId="082C91A3" w14:textId="77777777" w:rsidR="009D6777" w:rsidRDefault="009D6777">
      <w:pPr>
        <w:spacing w:after="71"/>
        <w:ind w:right="151"/>
        <w:jc w:val="center"/>
        <w:rPr>
          <w:rFonts w:ascii="Times New Roman" w:hAnsi="Times New Roman"/>
        </w:rPr>
      </w:pPr>
    </w:p>
    <w:p w14:paraId="30DBDCAD" w14:textId="77777777" w:rsidR="009D6777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Львів 2022</w:t>
      </w:r>
    </w:p>
    <w:p w14:paraId="7DADB71B" w14:textId="77777777" w:rsidR="009D6777" w:rsidRDefault="00000000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0C5673FC" w14:textId="77777777" w:rsidR="009D6777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Лабораторна робота №</w:t>
      </w:r>
      <w:r w:rsidRPr="00F15483">
        <w:rPr>
          <w:rFonts w:ascii="Times New Roman" w:eastAsia="Times New Roman" w:hAnsi="Times New Roman"/>
          <w:b/>
          <w:lang w:val="ru-RU"/>
        </w:rPr>
        <w:t>3</w:t>
      </w:r>
    </w:p>
    <w:p w14:paraId="6BAC30AF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47D494DF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13. Телефон</w:t>
      </w:r>
    </w:p>
    <w:p w14:paraId="41600D0C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1CE15DA1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PhoneAps.java</w:t>
      </w:r>
    </w:p>
    <w:p w14:paraId="0CD19BEB" w14:textId="77777777" w:rsidR="009D6777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Lab3 package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Lab_3_lahan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Phone Application class implements main method for Phone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possibilities demonstration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@author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roman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@version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1.0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@see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br/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PhoneAps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proofErr w:type="spellEnd"/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(67)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"380673135428"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//make Picture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//turn off camera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turnOn_Off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//Make picture with turned off camera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//Change Volume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(7)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//Invalid 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"1111111"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//End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lastRenderedPageBreak/>
        <w:t xml:space="preserve">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xphone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fileClose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0574336" w14:textId="77777777" w:rsidR="009D6777" w:rsidRDefault="009D6777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</w:rPr>
      </w:pPr>
    </w:p>
    <w:p w14:paraId="0EBA5B57" w14:textId="77777777" w:rsidR="009D6777" w:rsidRDefault="009D6777">
      <w:pPr>
        <w:pStyle w:val="HTML8"/>
        <w:shd w:val="clear" w:color="auto" w:fill="1B1A19"/>
        <w:rPr>
          <w:rFonts w:ascii="Times New Roman" w:eastAsia="monospace" w:hAnsi="Times New Roman" w:hint="default"/>
          <w:color w:val="FD971F"/>
          <w:shd w:val="clear" w:color="auto" w:fill="1B1A19"/>
        </w:rPr>
      </w:pPr>
    </w:p>
    <w:p w14:paraId="1E4EE197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Phone.java</w:t>
      </w:r>
    </w:p>
    <w:p w14:paraId="53310E2F" w14:textId="77777777" w:rsidR="009D6777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Lab 3 package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Lab_3_lahan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java.util.regex.Matcher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java.util.regex.Pattern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java.util.Scanner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phone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@author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roman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@version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1.0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Battery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Camera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file not found exception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Button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charge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file not found exception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Button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Bat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PrintWriter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File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"Log.txt"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checks if the phone number is correct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is phone number Valid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boolean</w:t>
      </w:r>
      <w:proofErr w:type="spell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isValid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Pattern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p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Pattern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compile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380\\d{9}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Matcher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p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matcher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matches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calls 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proofErr w:type="spellStart"/>
      <w:r>
        <w:rPr>
          <w:rFonts w:ascii="Times New Roman" w:eastAsia="monospace" w:hAnsi="Times New Roman" w:hint="default"/>
          <w:color w:val="C8B9AA"/>
          <w:shd w:val="clear" w:color="auto" w:fill="1B1A19"/>
        </w:rPr>
        <w:t>phoneNumber</w:t>
      </w:r>
      <w:proofErr w:type="spellEnd"/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Phone number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callTO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//Is phone number correct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isValid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//is phone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//Start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calling to :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//Time in start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long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time1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currentTimeMillis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//End call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"To end call press Enter:"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Scanner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s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Scanner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nextLine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//Time in end calling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long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currentTimeMillis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"Your call was in progress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1000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int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 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30000))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"You call to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phoneNumber</w:t>
      </w:r>
      <w:proofErr w:type="spellEnd"/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 and spoke "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time2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time1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/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1000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t xml:space="preserve">        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"Wrong number"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make picture on camera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makePicture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on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make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made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is not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off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camera is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changes the state of camera to opposite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turnOn_Off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false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"Camera turn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true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"Camera turn on"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upper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upper volume button n times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{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&lt;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lower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click on lower volume button n times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{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D4C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&lt;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i</w:t>
      </w:r>
      <w:proofErr w:type="spellEnd"/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=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"Volume changed to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Button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close file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fileClose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close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print in console phone charge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showCharge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"Charge :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%"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phone  battery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Battery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int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Min_BatteryCharge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Battery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Battery Charge value in range[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Min_BatteryCharge,Max_BatteryCharge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t>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num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Max_BatteryCharge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num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lastRenderedPageBreak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Battery Charge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BatteryCharge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camera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Camera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The State.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boolean</w:t>
      </w:r>
      <w:proofErr w:type="spell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state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true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status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status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boolean</w:t>
      </w:r>
      <w:proofErr w:type="spell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returns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boolean</w:t>
      </w:r>
      <w:proofErr w:type="spell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getState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state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Camera state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status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status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boolean</w:t>
      </w:r>
      <w:proofErr w:type="spell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state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status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 Class </w:t>
      </w:r>
      <w:r>
        <w:rPr>
          <w:rFonts w:ascii="Times New Roman" w:eastAsia="monospace" w:hAnsi="Times New Roman" w:hint="default"/>
          <w:color w:val="C8BEB4"/>
          <w:shd w:val="clear" w:color="auto" w:fill="1B1A19"/>
        </w:rPr>
        <w:t>&lt;code&gt;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C8BEB4"/>
          <w:shd w:val="clear" w:color="auto" w:fill="1B1A19"/>
        </w:rPr>
        <w:t xml:space="preserve">&lt;/code&gt;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implements Volume button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class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static final int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9896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int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Constructor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Volume in range[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Min_Volume,Max_Volume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t>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VolButton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Simulate increasing Volume by 1 in range[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Min_Volume,Max_Volume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t>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ClickUpButton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!=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Simulate decreasing Volume by 1 in range[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Min_Volume,Max_Volume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t>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ClickDownButton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!=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--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returns Value of Volume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@return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 xml:space="preserve">Volume 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volume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getVolume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Volume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/**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Method set Volume in range[</w:t>
      </w:r>
      <w:proofErr w:type="spellStart"/>
      <w:r>
        <w:rPr>
          <w:rFonts w:ascii="Times New Roman" w:eastAsia="monospace" w:hAnsi="Times New Roman" w:hint="default"/>
          <w:color w:val="808080"/>
          <w:shd w:val="clear" w:color="auto" w:fill="1B1A19"/>
        </w:rPr>
        <w:t>Min_Volume,Max_Volume</w:t>
      </w:r>
      <w:proofErr w:type="spellEnd"/>
      <w:r>
        <w:rPr>
          <w:rFonts w:ascii="Times New Roman" w:eastAsia="monospace" w:hAnsi="Times New Roman" w:hint="default"/>
          <w:color w:val="808080"/>
          <w:shd w:val="clear" w:color="auto" w:fill="1B1A19"/>
        </w:rPr>
        <w:t>]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 </w:t>
      </w:r>
      <w:r>
        <w:rPr>
          <w:rFonts w:ascii="Times New Roman" w:eastAsia="monospace" w:hAnsi="Times New Roman" w:hint="default"/>
          <w:color w:val="FAD7BD"/>
          <w:shd w:val="clear" w:color="auto" w:fill="1B1A19"/>
        </w:rPr>
        <w:t xml:space="preserve">@param </w:t>
      </w:r>
      <w:r>
        <w:rPr>
          <w:rFonts w:ascii="Times New Roman" w:eastAsia="monospace" w:hAnsi="Times New Roman" w:hint="default"/>
          <w:color w:val="C8B9AA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t>the Volume value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 */</w:t>
      </w:r>
      <w:r>
        <w:rPr>
          <w:rFonts w:ascii="Times New Roman" w:eastAsia="monospace" w:hAnsi="Times New Roman" w:hint="default"/>
          <w:color w:val="80808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setVolume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 xml:space="preserve">Vol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MAX_Volume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else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Volume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Math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max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Vol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 xml:space="preserve">, </w:t>
      </w:r>
      <w:proofErr w:type="spellStart"/>
      <w:r>
        <w:rPr>
          <w:rFonts w:ascii="Times New Roman" w:eastAsia="monospace" w:hAnsi="Times New Roman" w:hint="default"/>
          <w:color w:val="9896FF"/>
          <w:shd w:val="clear" w:color="auto" w:fill="1B1A19"/>
        </w:rPr>
        <w:t>Min_Volume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1BFA00FC" w14:textId="77777777" w:rsidR="009D6777" w:rsidRDefault="009D677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61048A34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0636D1BF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AE0D7D5" wp14:editId="1EC4FF51">
            <wp:extent cx="4743450" cy="42576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5299" w14:textId="77777777" w:rsidR="009D6777" w:rsidRDefault="009D6777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668272A0" w14:textId="77777777" w:rsidR="009D6777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роботі я ознайомився з процесом розробки класів та пакетів мовою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</w:p>
    <w:sectPr w:rsidR="009D67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FD7F0" w14:textId="77777777" w:rsidR="00082292" w:rsidRDefault="00082292">
      <w:pPr>
        <w:spacing w:line="240" w:lineRule="auto"/>
      </w:pPr>
      <w:r>
        <w:separator/>
      </w:r>
    </w:p>
  </w:endnote>
  <w:endnote w:type="continuationSeparator" w:id="0">
    <w:p w14:paraId="2CC79329" w14:textId="77777777" w:rsidR="00082292" w:rsidRDefault="00082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4744" w14:textId="77777777" w:rsidR="00082292" w:rsidRDefault="00082292">
      <w:pPr>
        <w:spacing w:after="0"/>
      </w:pPr>
      <w:r>
        <w:separator/>
      </w:r>
    </w:p>
  </w:footnote>
  <w:footnote w:type="continuationSeparator" w:id="0">
    <w:p w14:paraId="1BA1CD2D" w14:textId="77777777" w:rsidR="00082292" w:rsidRDefault="00082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1524519731">
    <w:abstractNumId w:val="0"/>
  </w:num>
  <w:num w:numId="2" w16cid:durableId="675349920">
    <w:abstractNumId w:val="2"/>
  </w:num>
  <w:num w:numId="3" w16cid:durableId="1790511258">
    <w:abstractNumId w:val="1"/>
  </w:num>
  <w:num w:numId="4" w16cid:durableId="1471901380">
    <w:abstractNumId w:val="4"/>
  </w:num>
  <w:num w:numId="5" w16cid:durableId="937954688">
    <w:abstractNumId w:val="5"/>
  </w:num>
  <w:num w:numId="6" w16cid:durableId="239947880">
    <w:abstractNumId w:val="9"/>
  </w:num>
  <w:num w:numId="7" w16cid:durableId="2135707939">
    <w:abstractNumId w:val="7"/>
  </w:num>
  <w:num w:numId="8" w16cid:durableId="1323776568">
    <w:abstractNumId w:val="6"/>
  </w:num>
  <w:num w:numId="9" w16cid:durableId="954479824">
    <w:abstractNumId w:val="8"/>
  </w:num>
  <w:num w:numId="10" w16cid:durableId="461071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292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D6777"/>
    <w:rsid w:val="009E04F2"/>
    <w:rsid w:val="00A03B7B"/>
    <w:rsid w:val="00A200C9"/>
    <w:rsid w:val="00A250D5"/>
    <w:rsid w:val="00A32F56"/>
    <w:rsid w:val="00A36028"/>
    <w:rsid w:val="00A37A78"/>
    <w:rsid w:val="00A4453B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22926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15483"/>
    <w:rsid w:val="00F3513C"/>
    <w:rsid w:val="00F465C5"/>
    <w:rsid w:val="00F5180D"/>
    <w:rsid w:val="00F51B21"/>
    <w:rsid w:val="00F51D87"/>
    <w:rsid w:val="00F8455C"/>
    <w:rsid w:val="0B720508"/>
    <w:rsid w:val="0FFF2C1D"/>
    <w:rsid w:val="1CD3722E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5AC6B"/>
  <w15:docId w15:val="{7757BBEC-D80C-4A1B-80EF-2C01D34F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6207</Words>
  <Characters>3538</Characters>
  <Application>Microsoft Office Word</Application>
  <DocSecurity>0</DocSecurity>
  <Lines>29</Lines>
  <Paragraphs>19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2022-11-29T13:17:00Z</dcterms:created>
  <dcterms:modified xsi:type="dcterms:W3CDTF">2022-11-29T13:17:00Z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92302194AEA14F228CB34A2A7E030061</vt:lpwstr>
  </property>
</Properties>
</file>